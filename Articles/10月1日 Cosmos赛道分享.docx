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10月1日 Cosmos赛道分享</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然后基于之前的沟通，我感觉其实大家对于客总来说也不是很熟悉。然后其实今天我自己就是说打算主要讲两个点，一个是自己为什么会看奥斯马斯，然后你就来引出来最核心的一个我认为最核心的一个问题。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个就是我们来概览一下阿通2.0，然后如果大家感兴趣，我们可以对着阿通2.0的白皮书来讲，当然也有一个非常好的中文版本的那个版本，就是版本出来进一步展开来讲，其实重点是两部分，然后关于怎么去参与投资，他怎么承担的非常简单，就是我说完大家就知道为什么会这么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Ok我们来从这开始，其实跟大家一样进入来之后肯定关注的都是参与者在一起采访上面玩，为你这边能不能再放大一点，因为屏幕放大一点放大一点。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Ok跟大家一样，今天都是在一台网上玩，然后怎样是开始关注。卡斯马斯的，其实也跟很多老韭菜一样。</w:t>
      </w:r>
    </w:p>
    <w:p>
      <w:pPr>
        <w:spacing w:before="240" w:after="240"/>
        <w:rPr>
          <w:rFonts w:ascii="宋体" w:eastAsia="宋体" w:hAnsi="宋体" w:cs="宋体"/>
          <w:sz w:val="24"/>
          <w:szCs w:val="24"/>
        </w:rPr>
      </w:pPr>
      <w:r>
        <w:rPr>
          <w:rFonts w:ascii="宋体" w:eastAsia="宋体" w:hAnsi="宋体" w:cs="宋体"/>
        </w:rPr>
        <w:t>说话人2 01:15</w:t>
      </w:r>
      <w:r>
        <w:rPr>
          <w:rFonts w:ascii="宋体" w:eastAsia="宋体" w:hAnsi="宋体" w:cs="宋体"/>
        </w:rPr>
        <w:br/>
      </w:r>
      <w:r>
        <w:rPr>
          <w:rFonts w:ascii="宋体" w:eastAsia="宋体" w:hAnsi="宋体" w:cs="宋体"/>
        </w:rPr>
        <w:t>就是。</w:t>
      </w:r>
    </w:p>
    <w:p>
      <w:pPr>
        <w:spacing w:before="240" w:after="240"/>
        <w:rPr>
          <w:rFonts w:ascii="宋体" w:eastAsia="宋体" w:hAnsi="宋体" w:cs="宋体"/>
          <w:sz w:val="24"/>
          <w:szCs w:val="24"/>
        </w:rPr>
      </w:pPr>
      <w:r>
        <w:rPr>
          <w:rFonts w:ascii="宋体" w:eastAsia="宋体" w:hAnsi="宋体" w:cs="宋体"/>
        </w:rPr>
        <w:t>说话人1 01:18</w:t>
      </w:r>
      <w:r>
        <w:rPr>
          <w:rFonts w:ascii="宋体" w:eastAsia="宋体" w:hAnsi="宋体" w:cs="宋体"/>
        </w:rPr>
        <w:br/>
      </w:r>
      <w:r>
        <w:rPr>
          <w:rFonts w:ascii="宋体" w:eastAsia="宋体" w:hAnsi="宋体" w:cs="宋体"/>
        </w:rPr>
        <w:t>卡斯玛一开始吹牛逼的时候，跨链双雄，然后还没上线，一然后上线的时候吹了一波，然后不冷不热的好像很牛逼，大家也不知道他牛逼的能快点，那个时候连件一连正儿八经的都没有，应该是19年，在没有因素不在没之前大家在这干啥，有什么好夸的，然后后来之后2000年初，然后后来理财盘开始有。</w:t>
      </w:r>
    </w:p>
    <w:p>
      <w:pPr>
        <w:spacing w:before="240" w:after="240"/>
        <w:rPr>
          <w:rFonts w:ascii="宋体" w:eastAsia="宋体" w:hAnsi="宋体" w:cs="宋体"/>
          <w:sz w:val="24"/>
          <w:szCs w:val="24"/>
        </w:rPr>
      </w:pPr>
      <w:r>
        <w:rPr>
          <w:rFonts w:ascii="宋体" w:eastAsia="宋体" w:hAnsi="宋体" w:cs="宋体"/>
        </w:rPr>
        <w:t>说话人3 01:46</w:t>
      </w:r>
      <w:r>
        <w:rPr>
          <w:rFonts w:ascii="宋体" w:eastAsia="宋体" w:hAnsi="宋体" w:cs="宋体"/>
        </w:rPr>
        <w:br/>
      </w:r>
      <w:r>
        <w:rPr>
          <w:rFonts w:ascii="宋体" w:eastAsia="宋体" w:hAnsi="宋体" w:cs="宋体"/>
        </w:rPr>
        <w:t>应用在跑，然后。</w:t>
      </w:r>
    </w:p>
    <w:p>
      <w:pPr>
        <w:spacing w:before="240" w:after="240"/>
        <w:rPr>
          <w:rFonts w:ascii="宋体" w:eastAsia="宋体" w:hAnsi="宋体" w:cs="宋体"/>
          <w:sz w:val="24"/>
          <w:szCs w:val="24"/>
        </w:rPr>
      </w:pPr>
      <w:r>
        <w:rPr>
          <w:rFonts w:ascii="宋体" w:eastAsia="宋体" w:hAnsi="宋体" w:cs="宋体"/>
        </w:rPr>
        <w:t>说话人1 01:48</w:t>
      </w:r>
      <w:r>
        <w:rPr>
          <w:rFonts w:ascii="宋体" w:eastAsia="宋体" w:hAnsi="宋体" w:cs="宋体"/>
        </w:rPr>
        <w:br/>
      </w:r>
      <w:r>
        <w:rPr>
          <w:rFonts w:ascii="宋体" w:eastAsia="宋体" w:hAnsi="宋体" w:cs="宋体"/>
        </w:rPr>
        <w:t>22020年初把肯德米特原来的公司开始内控创始人之间内控创始内控，你像我建议跟。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肯在ki，他们两个在推特上撕逼撕的非常厉害，然后这一出口，然后整个公司大量的人离流失，后来是鹏鹏去主持，然后包括还有然后克里米特原来的公司已经不负责cos开发了，不太负责核心的开发，然后都到了尹峰那边，就非洲市那边，其实在这之后我也没就不再关，感觉这项目是比较凉了，此消彼长，然后什么时候开始重新关注的是 PAD写了这篇文章直接点亮电能电了而练不起来，那文章就是重新的一届它操死，随着I它的原状大概是随着ABC的上线，那是进行里边这篇文章我看了有当时看了有三遍应该是有的，后来反反复复看，应该看了这段时间，这篇文章应该是奠定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关于culture非常好的文章，关于culture的文章，这篇文章应该是能排到Top5的，我就这么说里面的核心观点就是说以太网是个大型机，然后克斯莫斯其实它是独立服务器，联合网的企业是一个新的互联网，这是克斯莫斯跟你采访虽然不同，其实熟悉计算日激励，尤其是有经济背景，大家知道其实现在曾经是IBM大型的，后来慢慢的计算机的慢慢的变化，然后这是他这句话我会中我在这里我会去强调很多，我会强调很多关于什么事实，什么是问题，什么是事实，这句话基本上我们可以认为它是个事实。</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然后它其实在去描述一个问题，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应用如果是在大型机上的时候，在本地的大型机的时候很好，但是就是说每个链可以支持的应用数量是有限的，这句话应该也是一个实现案件对吧？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然后这些这句话其实然后开始说就是说。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一个是DAPP之间的通信，这句话可以有两层理解，一个dap之间通信，一个是第二之间的通信，以太坊本身也没考虑APP之间怎么去执行，当然应该是它本身有很非常好的操的问题，所以不需要这些问题。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然后在他的原片里面，他是试着是想强调通信问题跟可组合形式是两个问题。</w:t>
      </w:r>
    </w:p>
    <w:p>
      <w:pPr>
        <w:spacing w:before="240" w:after="240"/>
        <w:rPr>
          <w:rFonts w:ascii="宋体" w:eastAsia="宋体" w:hAnsi="宋体" w:cs="宋体"/>
          <w:sz w:val="24"/>
          <w:szCs w:val="24"/>
        </w:rPr>
      </w:pPr>
      <w:r>
        <w:rPr>
          <w:rFonts w:ascii="宋体" w:eastAsia="宋体" w:hAnsi="宋体" w:cs="宋体"/>
        </w:rPr>
        <w:t>说话人2 04:44</w:t>
      </w:r>
      <w:r>
        <w:rPr>
          <w:rFonts w:ascii="宋体" w:eastAsia="宋体" w:hAnsi="宋体" w:cs="宋体"/>
        </w:rPr>
        <w:br/>
      </w:r>
      <w:r>
        <w:rPr>
          <w:rFonts w:ascii="宋体" w:eastAsia="宋体" w:hAnsi="宋体" w:cs="宋体"/>
        </w:rPr>
        <w:t>在。</w:t>
      </w:r>
    </w:p>
    <w:p>
      <w:pPr>
        <w:spacing w:before="240" w:after="240"/>
        <w:rPr>
          <w:rFonts w:ascii="宋体" w:eastAsia="宋体" w:hAnsi="宋体" w:cs="宋体"/>
          <w:sz w:val="24"/>
          <w:szCs w:val="24"/>
        </w:rPr>
      </w:pPr>
      <w:r>
        <w:rPr>
          <w:rFonts w:ascii="宋体" w:eastAsia="宋体" w:hAnsi="宋体" w:cs="宋体"/>
        </w:rPr>
        <w:t>说话人1 04:47</w:t>
      </w:r>
      <w:r>
        <w:rPr>
          <w:rFonts w:ascii="宋体" w:eastAsia="宋体" w:hAnsi="宋体" w:cs="宋体"/>
        </w:rPr>
        <w:br/>
      </w:r>
      <w:r>
        <w:rPr>
          <w:rFonts w:ascii="宋体" w:eastAsia="宋体" w:hAnsi="宋体" w:cs="宋体"/>
        </w:rPr>
        <w:t>然后卡姆斯提出来一个不一样的愿景，就是说它首先是以不操作性原则，也就是对应它原来说的通信的问题。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这里看起来依然是有点抽象的，就是感觉说的是对的，但其实具体不知道他说什么，直到后面会提一下c那个项目的出现，其实是比较好的，能说明一些问题就是说他是基于APP称来的，然后说每一个APP就是它的术语或者说permit的源于就是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就是APP智能合约，这是已开放的框架里边的背景下面的一些原语。</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他在他这里的原语就是他一开始就是APP衬，大家来去做一些交易，做一些通信，做一些通信，然后自然而然的连成网络，所以它的基本价格都是AP p衬加ABC，所以就市面上很多观点直接拿着AP证单独跟12万去比，这个是不太合适的。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即便是之前的卢娜非常的成功，给人一种感觉说APP是可以独立的做一个生态的，但是本身如果拖如果不带着 App ABC这种框架去看问题的话，依然是个非常大的问题。</w:t>
      </w:r>
    </w:p>
    <w:p>
      <w:pPr>
        <w:spacing w:before="240" w:after="240"/>
        <w:rPr>
          <w:rFonts w:ascii="宋体" w:eastAsia="宋体" w:hAnsi="宋体" w:cs="宋体"/>
          <w:sz w:val="24"/>
          <w:szCs w:val="24"/>
        </w:rPr>
      </w:pPr>
      <w:r>
        <w:rPr>
          <w:rFonts w:ascii="宋体" w:eastAsia="宋体" w:hAnsi="宋体" w:cs="宋体"/>
        </w:rPr>
        <w:t>说话人2 06:07</w:t>
      </w:r>
      <w:r>
        <w:rPr>
          <w:rFonts w:ascii="宋体" w:eastAsia="宋体" w:hAnsi="宋体" w:cs="宋体"/>
        </w:rPr>
        <w:br/>
      </w:r>
      <w:r>
        <w:rPr>
          <w:rFonts w:ascii="宋体" w:eastAsia="宋体" w:hAnsi="宋体" w:cs="宋体"/>
        </w:rPr>
        <w:t>然后呼吸道透镜。</w:t>
      </w:r>
    </w:p>
    <w:p>
      <w:pPr>
        <w:spacing w:before="240" w:after="240"/>
        <w:rPr>
          <w:rFonts w:ascii="宋体" w:eastAsia="宋体" w:hAnsi="宋体" w:cs="宋体"/>
          <w:sz w:val="24"/>
          <w:szCs w:val="24"/>
        </w:rPr>
      </w:pPr>
      <w:r>
        <w:rPr>
          <w:rFonts w:ascii="宋体" w:eastAsia="宋体" w:hAnsi="宋体" w:cs="宋体"/>
        </w:rPr>
        <w:t>说话人1 06:08</w:t>
      </w:r>
      <w:r>
        <w:rPr>
          <w:rFonts w:ascii="宋体" w:eastAsia="宋体" w:hAnsi="宋体" w:cs="宋体"/>
        </w:rPr>
        <w:br/>
      </w:r>
      <w:r>
        <w:rPr>
          <w:rFonts w:ascii="宋体" w:eastAsia="宋体" w:hAnsi="宋体" w:cs="宋体"/>
        </w:rPr>
        <w:t>然后是呼吸道镜，它是一个系统级别的通网络级别的描述，这句话应该是我自己补的，应该是我自己的一个这句话我自己一个备注就是因为大事，大家都觉得胡桃子搭积木不是可组合性，在研发可组合性大镜子，不知道那个是什么，其实呼叫性等一下强调ABC的时候大家都会理解，我就会有一个很强的感受，其实我觉得应该很多人应该是比我要更懂的在一些具体的专业性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然后他们的感觉就是说不学名利就是充满了很多很正确性的一些愿景，然后还是强调趋势，为什么说是要这么多APP，为什么这个前提是需要这么多APP，然后它这是一个前提假设，然后它这个APP change的联网就是inter intern，才是有逻辑有道理的，就是他请假车为什么需要这么多点，然后这个问题其实我在看这个的时候。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是带有一定质疑的，虽然他说了每个每个链支撑应用是有限的，然后你所以需要这么多量，它这是一个，但这个理由有点牵强。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然后后来再有很好的一个契机，就是ft出现抽 FC出现之后，其实大家开始对这个问题的理解与新的理解，原先大大家都会想到很多描述一切把它扩容，提高TPS，然后会说为啥一秒是几千米的光，以前网销那个时候跟微商差不多了，这种描述其实看这个道理实际上没有道理，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他假定了以太坊是干一件事转账，他假定理财宝是一个单一场景的点，很显然不是，尤其是在FC出现之后出现了什么情况，保罗克斯贝斯的竞争的问题，在define时代这个问题并不明显，都是因为因为整个以太坊只有define是一种产业，然后ft出现之后相当于不同产业之间都要去竞争，当只有底盘产业的时候只是不同的底牌APP，比方APP之间会用卡的效用，其实大家主流用的都是unit用的那几个，基本上没有人跟USB去抢，都是用印刷自己的用户在跟自己去抢，或者说运算APP的机器人跟用户在抢，也就是说它是同一个APP AP p内部的同一个智能合约内部的用户在抢，还有针对用贝雷斯贝斯，当然这爆发之后大家很快发现什么black space是更严重的，black space提升的问题是不同的智能合约之间听证布莱斯分析，我相信大家应该都有我感触，你在用unit的时候忽然跟随飙升了，有人在冲f7，有人在牛市的时候，这个问题由你算up，它作为一个GDP而无解的，他根本没有在量级别做任何改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因为以前我就给他开发那些，他就只能做内饰，它的设计空间是很小的。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在以太网大型经营模式里面，其实这个问题是无解，就是这个问题。这个问题我比较坚定，我这也是为什么我不看好大型进博士，这里面说我不看安全模型，尤其是我在体验过什么时候我怎么核心这个问题就是每一个APP你再往大型积累都不是一台房，哪怕小了，索拉玛这个司机过一次之后，然后现在大家提到银行失败，也不理清算了，就是区块链扩容，布莱克斯贝斯的布莱斯杯的扩张应该扩容应该有三个，其实就三个方案，当然有好有很多人强调的非常好的一个500元忘记不是，这就三种方案说，要么是单体链它性能越来越好，比方说索拉萨是的，哪怕是ok，我们就假设索拉卡可以把自己的一些那些垃圾交易那些问题解决掉，它本身特别是很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种是像你在这种搞点土，没准还可以再搞点水。另外一种就是说APP券大家水平扩容，这是完全不一样的一个设计空间跟思路。所以。其实我说这个是试图在纠正大家，就是说不要拿着以太坊作为模板，把cos模式跟一旦去对标，因为他们是完全不一样的东西。</w:t>
      </w:r>
    </w:p>
    <w:p>
      <w:pPr>
        <w:spacing w:before="240" w:after="240"/>
        <w:rPr>
          <w:rFonts w:ascii="宋体" w:eastAsia="宋体" w:hAnsi="宋体" w:cs="宋体"/>
          <w:sz w:val="24"/>
          <w:szCs w:val="24"/>
        </w:rPr>
      </w:pPr>
      <w:r>
        <w:rPr>
          <w:rFonts w:ascii="宋体" w:eastAsia="宋体" w:hAnsi="宋体" w:cs="宋体"/>
        </w:rPr>
        <w:t>说话人4 10:42</w:t>
      </w:r>
      <w:r>
        <w:rPr>
          <w:rFonts w:ascii="宋体" w:eastAsia="宋体" w:hAnsi="宋体" w:cs="宋体"/>
        </w:rPr>
        <w:br/>
      </w:r>
      <w:r>
        <w:rPr>
          <w:rFonts w:ascii="宋体" w:eastAsia="宋体" w:hAnsi="宋体" w:cs="宋体"/>
        </w:rPr>
        <w:t>拿着。</w:t>
      </w:r>
    </w:p>
    <w:p>
      <w:pPr>
        <w:spacing w:before="240" w:after="240"/>
        <w:rPr>
          <w:rFonts w:ascii="宋体" w:eastAsia="宋体" w:hAnsi="宋体" w:cs="宋体"/>
          <w:sz w:val="24"/>
          <w:szCs w:val="24"/>
        </w:rPr>
      </w:pPr>
      <w:r>
        <w:rPr>
          <w:rFonts w:ascii="宋体" w:eastAsia="宋体" w:hAnsi="宋体" w:cs="宋体"/>
        </w:rPr>
        <w:t>说话人1 10:43</w:t>
      </w:r>
      <w:r>
        <w:rPr>
          <w:rFonts w:ascii="宋体" w:eastAsia="宋体" w:hAnsi="宋体" w:cs="宋体"/>
        </w:rPr>
        <w:br/>
      </w:r>
      <w:r>
        <w:rPr>
          <w:rFonts w:ascii="宋体" w:eastAsia="宋体" w:hAnsi="宋体" w:cs="宋体"/>
        </w:rPr>
        <w:t>以太坊的优势帮客主渠道说，你可以轻易表示可能就是现在啥刻度情况都没有，虽然有的跨链账户会好很多，但是可组合性依然没有，可组合性是没有办法的单子来去比，不是它是完全不一样的设计对战对战，然后会有不同不一样的的一些技术组件这些问题而命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会有不一样的交互方式，就是他们有各自的就是说随着终局大家都会去考终极问题，肯定是实际用户上链，实际用户上链之后，这个谁能解决实际用户上量的问题，就是首先是基于前面要提到这个问题，不同这APP之间进入black space问题，在一台网上甚至是在大型经营过程中，每一个GDP无法保证自己有固定的布莱斯，我们就假设微信跟淘宝或者微信跟12306共用一个贝莱，克斯贝斯在同一台服务器上，每天早上8点13061开机，微信不能用，这不就抢Mt这事这就大一个模型，然后每年到双11微信不能动，因为他没办法把竞争布莱斯的竞争功能，这是个事实，是一个真实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其实我是觉得大家如果能认可这个视角，其实很多时候去理解一些东西，我觉得不需要太多的视角，有一些够好的事就可以了，能找到问题的Top三的一些关键的维度，就足以有充分的理由去相信一些东西。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ok这里我是通过自己的了解，为什么会认可去卡斯莫斯，然后核心点就是说本来不同的这些语句之间布莱克斯贝斯竞争问题，我相信采访可以解决同一个类型的油腻酸同一个类型的，对于随着用户量增长级别是不够，这个问题我相信待会在大升级无法解决不同的智能科学之间竞争不了，因为它是共享。</w:t>
      </w:r>
    </w:p>
    <w:p>
      <w:pPr>
        <w:spacing w:before="240" w:after="240"/>
        <w:rPr>
          <w:rFonts w:ascii="宋体" w:eastAsia="宋体" w:hAnsi="宋体" w:cs="宋体"/>
          <w:sz w:val="24"/>
          <w:szCs w:val="24"/>
        </w:rPr>
      </w:pPr>
      <w:r>
        <w:rPr>
          <w:rFonts w:ascii="宋体" w:eastAsia="宋体" w:hAnsi="宋体" w:cs="宋体"/>
        </w:rPr>
        <w:t>说话人4 13:04</w:t>
      </w:r>
      <w:r>
        <w:rPr>
          <w:rFonts w:ascii="宋体" w:eastAsia="宋体" w:hAnsi="宋体" w:cs="宋体"/>
        </w:rPr>
        <w:br/>
      </w:r>
      <w:r>
        <w:rPr>
          <w:rFonts w:ascii="宋体" w:eastAsia="宋体" w:hAnsi="宋体" w:cs="宋体"/>
        </w:rPr>
        <w:t>然后。</w:t>
      </w:r>
    </w:p>
    <w:p>
      <w:pPr>
        <w:spacing w:before="240" w:after="240"/>
        <w:rPr>
          <w:rFonts w:ascii="宋体" w:eastAsia="宋体" w:hAnsi="宋体" w:cs="宋体"/>
          <w:sz w:val="24"/>
          <w:szCs w:val="24"/>
        </w:rPr>
      </w:pPr>
      <w:r>
        <w:rPr>
          <w:rFonts w:ascii="宋体" w:eastAsia="宋体" w:hAnsi="宋体" w:cs="宋体"/>
        </w:rPr>
        <w:t>说话人1 13:06</w:t>
      </w:r>
      <w:r>
        <w:rPr>
          <w:rFonts w:ascii="宋体" w:eastAsia="宋体" w:hAnsi="宋体" w:cs="宋体"/>
        </w:rPr>
        <w:br/>
      </w:r>
      <w:r>
        <w:rPr>
          <w:rFonts w:ascii="宋体" w:eastAsia="宋体" w:hAnsi="宋体" w:cs="宋体"/>
        </w:rPr>
        <w:t>我建议是大家可以用一下，很多人 Abc也没什么什么，我在但结果说了半天都没用过ABC，就是大家可以用一下，我等一下我会再讲这个产品。</w:t>
      </w:r>
    </w:p>
    <w:p>
      <w:pPr>
        <w:spacing w:before="240" w:after="240"/>
        <w:rPr>
          <w:rFonts w:ascii="宋体" w:eastAsia="宋体" w:hAnsi="宋体" w:cs="宋体"/>
          <w:sz w:val="24"/>
          <w:szCs w:val="24"/>
        </w:rPr>
      </w:pPr>
      <w:r>
        <w:rPr>
          <w:rFonts w:ascii="宋体" w:eastAsia="宋体" w:hAnsi="宋体" w:cs="宋体"/>
        </w:rPr>
        <w:t>说话人4 13:21</w:t>
      </w:r>
      <w:r>
        <w:rPr>
          <w:rFonts w:ascii="宋体" w:eastAsia="宋体" w:hAnsi="宋体" w:cs="宋体"/>
        </w:rPr>
        <w:br/>
      </w:r>
      <w:r>
        <w:rPr>
          <w:rFonts w:ascii="宋体" w:eastAsia="宋体" w:hAnsi="宋体" w:cs="宋体"/>
        </w:rPr>
        <w:t>这一块。</w:t>
      </w:r>
    </w:p>
    <w:p>
      <w:pPr>
        <w:spacing w:before="240" w:after="240"/>
        <w:rPr>
          <w:rFonts w:ascii="宋体" w:eastAsia="宋体" w:hAnsi="宋体" w:cs="宋体"/>
          <w:sz w:val="24"/>
          <w:szCs w:val="24"/>
        </w:rPr>
      </w:pPr>
      <w:r>
        <w:rPr>
          <w:rFonts w:ascii="宋体" w:eastAsia="宋体" w:hAnsi="宋体" w:cs="宋体"/>
        </w:rPr>
        <w:t>说话人1 13:22</w:t>
      </w:r>
      <w:r>
        <w:rPr>
          <w:rFonts w:ascii="宋体" w:eastAsia="宋体" w:hAnsi="宋体" w:cs="宋体"/>
        </w:rPr>
        <w:br/>
      </w:r>
      <w:r>
        <w:rPr>
          <w:rFonts w:ascii="宋体" w:eastAsia="宋体" w:hAnsi="宋体" w:cs="宋体"/>
        </w:rPr>
        <w:t>我要不暂停一下，大家这块有没有什么想要Chinese我的或者说要去。</w:t>
      </w:r>
    </w:p>
    <w:p>
      <w:pPr>
        <w:spacing w:before="240" w:after="240"/>
        <w:rPr>
          <w:rFonts w:ascii="宋体" w:eastAsia="宋体" w:hAnsi="宋体" w:cs="宋体"/>
          <w:sz w:val="24"/>
          <w:szCs w:val="24"/>
        </w:rPr>
      </w:pPr>
      <w:r>
        <w:rPr>
          <w:rFonts w:ascii="宋体" w:eastAsia="宋体" w:hAnsi="宋体" w:cs="宋体"/>
        </w:rPr>
        <w:t>说话人3 13:28</w:t>
      </w:r>
      <w:r>
        <w:rPr>
          <w:rFonts w:ascii="宋体" w:eastAsia="宋体" w:hAnsi="宋体" w:cs="宋体"/>
        </w:rPr>
        <w:br/>
      </w:r>
      <w:r>
        <w:rPr>
          <w:rFonts w:ascii="宋体" w:eastAsia="宋体" w:hAnsi="宋体" w:cs="宋体"/>
        </w:rPr>
        <w:t>我要不先点完，你说我开始我因为两两边的体系我都用过，我觉得其中一个可以考虑的就是以太和信 l二的模式和他送到应用链的这种模式，两者具体区别到底在哪？对吧？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我能看到一个主要区别是。安全保证上来说，一派是以它的lll Kao Ellie来提供安全保证，然后cos模式的话，它的那些应用里面当时是通过自己的来，但是你从你从不浪费资源的问题，比如说两者走到最后，其实浪费都不会去。大的问题你太你一旦他后面的那些目前就行了，以后拉face也不会被这个可能本身是一个特别大的区别，就比较大的区别是安全保障和操作性质的，这两个平台目前 ok。</w:t>
      </w:r>
    </w:p>
    <w:p>
      <w:pPr>
        <w:spacing w:before="240" w:after="240"/>
        <w:rPr>
          <w:rFonts w:ascii="宋体" w:eastAsia="宋体" w:hAnsi="宋体" w:cs="宋体"/>
          <w:sz w:val="24"/>
          <w:szCs w:val="24"/>
        </w:rPr>
      </w:pPr>
      <w:r>
        <w:rPr>
          <w:rFonts w:ascii="宋体" w:eastAsia="宋体" w:hAnsi="宋体" w:cs="宋体"/>
        </w:rPr>
        <w:t>说话人1 14:33</w:t>
      </w:r>
      <w:r>
        <w:rPr>
          <w:rFonts w:ascii="宋体" w:eastAsia="宋体" w:hAnsi="宋体" w:cs="宋体"/>
        </w:rPr>
        <w:br/>
      </w:r>
      <w:r>
        <w:rPr>
          <w:rFonts w:ascii="宋体" w:eastAsia="宋体" w:hAnsi="宋体" w:cs="宋体"/>
        </w:rPr>
        <w:t> ok说完了吗？ Ok因为我是产品经理，我发现我还是习惯讲偏离这种方式，讲一部分我发现包括很久不写PPT来写的也是文档。</w:t>
      </w:r>
    </w:p>
    <w:p>
      <w:pPr>
        <w:spacing w:before="240" w:after="240"/>
        <w:rPr>
          <w:rFonts w:ascii="宋体" w:eastAsia="宋体" w:hAnsi="宋体" w:cs="宋体"/>
          <w:sz w:val="24"/>
          <w:szCs w:val="24"/>
        </w:rPr>
      </w:pPr>
      <w:r>
        <w:rPr>
          <w:rFonts w:ascii="宋体" w:eastAsia="宋体" w:hAnsi="宋体" w:cs="宋体"/>
        </w:rPr>
        <w:t>说话人2 14:48</w:t>
      </w:r>
      <w:r>
        <w:rPr>
          <w:rFonts w:ascii="宋体" w:eastAsia="宋体" w:hAnsi="宋体" w:cs="宋体"/>
        </w:rPr>
        <w:br/>
      </w:r>
      <w:r>
        <w:rPr>
          <w:rFonts w:ascii="宋体" w:eastAsia="宋体" w:hAnsi="宋体" w:cs="宋体"/>
        </w:rPr>
        <w:t> Ok。</w:t>
      </w:r>
    </w:p>
    <w:p>
      <w:pPr>
        <w:spacing w:before="240" w:after="240"/>
        <w:rPr>
          <w:rFonts w:ascii="宋体" w:eastAsia="宋体" w:hAnsi="宋体" w:cs="宋体"/>
          <w:sz w:val="24"/>
          <w:szCs w:val="24"/>
        </w:rPr>
      </w:pPr>
      <w:r>
        <w:rPr>
          <w:rFonts w:ascii="宋体" w:eastAsia="宋体" w:hAnsi="宋体" w:cs="宋体"/>
        </w:rPr>
        <w:t>说话人1 14:50</w:t>
      </w:r>
      <w:r>
        <w:rPr>
          <w:rFonts w:ascii="宋体" w:eastAsia="宋体" w:hAnsi="宋体" w:cs="宋体"/>
        </w:rPr>
        <w:br/>
      </w:r>
      <w:r>
        <w:rPr>
          <w:rFonts w:ascii="宋体" w:eastAsia="宋体" w:hAnsi="宋体" w:cs="宋体"/>
        </w:rPr>
        <w:t>其实我总结了两个问题，第一你认为是安全性是最大问题，第二就是你认为本来space竞争不是个问题，其实我的观点相反，就是我认为安全性其实安全性更多的成为被安全性，更多的是一种叙事，更多的是一种政治正确，包括其中的话，BC跟 MAC的安全性大家对不对？大家现在都清楚。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难道科总的生态安全性还没有bac跟 max好吗？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所以我对安全性有更多的时候稍微还算安全，就安全性它是个必要条件，并不是一个魅力条件就是说怎么说，就是说有些东西我们可以把它简单分出来，有些东西是它到了一定的标准就可以了，就跟这个群里应该男人比较多对吧？很多就算了，我们不达成一致，它到了一定标准就可以了，再好的对你来说就不重要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然后另外一个是越好越重要，不是就是持续重要，它是一个正相关的可以把视这就变成试着做成一个简单区分，我认为安全性是前者。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然后black space其实就是。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我没必要一遍再复述一遍，但其实我觉得你还是混淆，就是说因为边处可以解决 plus竞争问题，其实本来是为什么 LP为什么前段时间卡死，ok杠杠它仍然还是在共享，只要他我插几句就l头有两种，当然我不是说挑战了，我其其实要不我觉得你我只是把l to概括澄清一下， l to有两种，一种是我的 RB的那种，一种是类似于 DS d SD那种，对，我刚才说就是说原来就两种，一种是共享blacks，一种是不一种是dydx然后dijx按照以前访这种，你如果是说我们可以把它认为是r单一的就是我们可以对标两个概念，一个是apk，一个是rupture，但ruffe里面也是一个词，这个是这个很好对比，确实这两个他们都可以完美的解决black的竞争的问题，但是另外一个是倒戈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行没问题，咱们要不先往前走，因为有些东西也没有百%对的答案，这个观点对我为什么说看，然后其实我很长一段时间我也认为这是一种叙事，这是一种观点，然后这个是一个问题，然后随着中央电视的倒戈，我基本上更加坚定的看好这边。</w:t>
      </w:r>
    </w:p>
    <w:p>
      <w:pPr>
        <w:spacing w:before="240" w:after="240"/>
        <w:rPr>
          <w:rFonts w:ascii="宋体" w:eastAsia="宋体" w:hAnsi="宋体" w:cs="宋体"/>
          <w:sz w:val="24"/>
          <w:szCs w:val="24"/>
        </w:rPr>
      </w:pPr>
      <w:r>
        <w:rPr>
          <w:rFonts w:ascii="宋体" w:eastAsia="宋体" w:hAnsi="宋体" w:cs="宋体"/>
        </w:rPr>
        <w:t>说话人4 17:32</w:t>
      </w:r>
      <w:r>
        <w:rPr>
          <w:rFonts w:ascii="宋体" w:eastAsia="宋体" w:hAnsi="宋体" w:cs="宋体"/>
        </w:rPr>
        <w:br/>
      </w:r>
      <w:r>
        <w:rPr>
          <w:rFonts w:ascii="宋体" w:eastAsia="宋体" w:hAnsi="宋体" w:cs="宋体"/>
        </w:rPr>
        <w:t>然后。</w:t>
      </w:r>
    </w:p>
    <w:p>
      <w:pPr>
        <w:spacing w:before="240" w:after="240"/>
        <w:rPr>
          <w:rFonts w:ascii="宋体" w:eastAsia="宋体" w:hAnsi="宋体" w:cs="宋体"/>
          <w:sz w:val="24"/>
          <w:szCs w:val="24"/>
        </w:rPr>
      </w:pPr>
      <w:r>
        <w:rPr>
          <w:rFonts w:ascii="宋体" w:eastAsia="宋体" w:hAnsi="宋体" w:cs="宋体"/>
        </w:rPr>
        <w:t>说话人1 17:32</w:t>
      </w:r>
      <w:r>
        <w:rPr>
          <w:rFonts w:ascii="宋体" w:eastAsia="宋体" w:hAnsi="宋体" w:cs="宋体"/>
        </w:rPr>
        <w:br/>
      </w:r>
      <w:r>
        <w:rPr>
          <w:rFonts w:ascii="宋体" w:eastAsia="宋体" w:hAnsi="宋体" w:cs="宋体"/>
        </w:rPr>
        <w:t>简单说一下cos主要对战就是APP车站什么样情况能搞PPT cos网格可以加一个特等品，可以包括之前的b行就可以，它这里边智能合约在哪里？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它是等一下 ABC，前面是说大家abcabc什么，当然MC经常跟桥的路线去做对比，这个是一个比较大的误解，就是说 ABC是一个通信级别，这就强调前面前任了，它是解决不操作性问题的，并不是一些简单的应用场景，它是一个通信级别，就是对标TCP的，所以它能解决通信的问题，它能解决比较安全的去传输树包以及排序验证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那可以认为是在tcpn接触之上，它取了一个那个排序的，应该是一个排序跟验证， CBA本身是可以把关注解决书包传说通过三次过程，然后转账只是一个它的应用层一个表现，我们是比较好的链儿处之间的一些墙后，他只能乘客123就可以对吧？标准化资产，LC床边，你把我快速插一个问题，其实以太的 Benefit，什么时候现在有什么办法吗？还是说？已经有了？不是已经有了，但是因为它跟社区的空投过于吝啬，然后并且拿到过科斯莫斯的肯定不是的支持大吃明星，然后一这是第一点。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第二点他跟我怎么关系不太好，好像不太喜欢用它现在用的是 Sl那个桥，所以就导致然后应该是随着卡斗到兴起，然后很多桥在 GBA上，现在又有了一点也还可以，但是因为就说他们起来了，但是没人用，对做出来了，对。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不是你像 o书，不用它作为define中心，不用它它这个份额就很小，这就是一个挺关键的，不过咱们还是回头讨论，对 ok对。这个是一个子话题，我们可以不是主观上我们可以结束，这两个我认为是一个关键问题。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里面一个核心的东西是说就cos如果只做同构链的，就IDC如果只做同构链的话，其实跟大的也区别没那么大，它的核心的好处是它要做异构链。对通信隔壁不认识的原先的场景就是说它解决跟123跟一采访的设置，或者说ebm之间的桥的问题，然后他很多应该是主要跟你采访之间，我如果没记错，他就是几个跟你采访之间调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相当于然后你看但是肯定是以太坊那个是第一个，他做了以太坊肯定要在做，索拉娜在做ps，就应该是这样一个顺序，它是一个不可升级的桥，这是他反复强调的一点，你像糯米的就是游牧，他不是就升级胜出来的，犯了一些低级错误，而且不认识他会强调他的安全又核心，我认为是两两个理由，第一个它是个链，它不是什么qa那种东西就很少的几个人控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它不可升级的，它的代码非常简单。第二点通过这些升级出了问题的桥应用到了它的合理性，因为你代码一直在债务的一直就很容易出问题，永远会一直在div，一直有bug。然后当时他是结合跟一些他提出来的时候，其他的一部分文件还没很火，然后他出来的时候就我上错失了窗口漆了，然后他出来的时候 Excel这些很快也要出来，对于oppo的，学生你接一个XL不就好了吗？是吧？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我为什么还要接n个桥要？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接n个桥最大的问题它会有一个资产碎片化的问题，你之前谈到说资产方面会带后缀，会引起流动性的分裂，所以其实肯定是能接一个桥能解决的问题的话，没必要结构的桥，然后而且让它看起来安全性还是理论上来说安全性还是可以的，这是我对于奥斯莫斯为什么会选择其他的，在他们的媒体上面是基于天对面的是吧？还是不是？是也开了ABC，它是一个customer对这样的一个协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你要说共识，我这么来说就这里面我姐 ok我们再回到这就这个是部署链的，这个是一个共识。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是用了克斯顿CDK跟ABC的，你要说他有没有真正的共识，我不确定，因为他是开ABC录了克斯姆森，这是我印象中是这样，这两个是绑定的，你不用真正面对，我理解是没关系，我不容易看，应该是中断，他是可以成功开放了一个什么ABC佳佳，就是已经高度结构化了，他自己是高度结构化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行行，咱们继续要先说完， ok，然后很多应用它也很多点，包括它是可以只用不用克斯莫森你也是可以的。啊的例子就是罗米克就是把bdc带到cosplay是不是？然后部署合约的方式，这个是一个重点主要小重点。大家会诧异，在有之前像延安最早做那个样，他也可以做代理商，那玩意怎么做？的啊还没有，这个应该是2000年才出来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不是合约两种方式，一个是链升级，这就很慢了，你要每次升级整个链要升级紧紧协调然后，另外就是通过一个沙发环境合作组，这可以对标类类比成一遍，可以快速补出第一笔，然后大部分人都在集成咳嗽，然后但是也有风险，比方说猪被攻击停车不一定是攻击，猪停过两次跟有关系在升级的时候，因为有一些恶意的智能合约，然后 Custom不就是阿特木没有部署，然后boss69的话会激烈争吵过，要不要部署桌子，这个里面有一些非常就不展开说了，这个感兴趣人可以去了解这段历史。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反正从监管来说，目前是阿托木上是大家，所以说大家看他啥都不能干，因为你没有厕所怎么，然后你没办法很容易的布局AP p然后你要通过这样升级，可这么可是阿童木升级又非常慢，一年也就升级了，那么四五次好像搞毛线，你要做应用肯定做不了。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然后开始我理解就是说，我理解唉他们现在的定位又恢复到一个非应用链了，他中间有段时间他要自己做应用，对就是格尔夫DX也就是 cre链，代b代码叫cre那个地儿曾经在克萨姆斯号上，然后后来又把它剥离。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对你说的没错，是走过那么一段路，然后后来又回到一个最小主义要非常简单，等一会这也会强调了，为什么说它适合提供ics就是共享安全，反正吵的结果是下面没有把那棵松部长，然后后面是通过公安按消费链 customer chain的方式来让克萨姆斯赫夫来具备一些实用功能，这是他们的一个规划。</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Ok这里面还有一些还没上线，很多东西还没上线，说起来比方说夸张账户，因为 count sa部分链应该是已经布了，你比方说star FC这儿已经布了，但是它需要布的量越来越多，就像IC就像ABC一样，大家才能感受到这个东西效果，所以我就没提这些，包括会跨链查询，SS就是不在SB什么快点查询，然后他想要的一个效果就是说，反正通过宽带上货以及宽带上升这个效果说看起来是多个链，你能在一个链上操作，提升可组合性，可操可操作性，就目前的话你要不停的在这钱包里面跟一边网络一样不停的换，交互成本比较高的，然后我们来然后我们从代表这来看，设计空间包括所谓诊的优势，他这种架构上面就是说能做成什么东西，设计空间跟主权我的理解都是被市场上所低估的，就应该是重点强调的东西就是说。前面讲因为索尔普它作为一个智能合约他们干的事太少，并不是运营商团队不行，我相信优商团队是吧，他们的创造力跟他们的功能，你不给你发挥空间，你搞毛线，我相信他们如果做APP，他们我相信他们可以比老总做的更好，虽然但你就没有发挥空间，你能干啥？你作为一个智能合约或者一组智能合约能干啥？你就干这么点事。</w:t>
      </w:r>
    </w:p>
    <w:p>
      <w:pPr>
        <w:spacing w:before="240" w:after="240"/>
        <w:rPr>
          <w:rFonts w:ascii="宋体" w:eastAsia="宋体" w:hAnsi="宋体" w:cs="宋体"/>
          <w:sz w:val="24"/>
          <w:szCs w:val="24"/>
        </w:rPr>
      </w:pPr>
      <w:r>
        <w:rPr>
          <w:rFonts w:ascii="宋体" w:eastAsia="宋体" w:hAnsi="宋体" w:cs="宋体"/>
        </w:rPr>
        <w:t>说话人3 27:54</w:t>
      </w:r>
      <w:r>
        <w:rPr>
          <w:rFonts w:ascii="宋体" w:eastAsia="宋体" w:hAnsi="宋体" w:cs="宋体"/>
        </w:rPr>
        <w:br/>
      </w:r>
      <w:r>
        <w:rPr>
          <w:rFonts w:ascii="宋体" w:eastAsia="宋体" w:hAnsi="宋体" w:cs="宋体"/>
        </w:rPr>
        <w:t>我插一句 smouse这个东西我是用他的确是非常好Baili，当然代币我发一个角色是因为它是一个无线通胀的。</w:t>
      </w:r>
    </w:p>
    <w:p>
      <w:pPr>
        <w:spacing w:before="240" w:after="240"/>
        <w:rPr>
          <w:rFonts w:ascii="宋体" w:eastAsia="宋体" w:hAnsi="宋体" w:cs="宋体"/>
          <w:sz w:val="24"/>
          <w:szCs w:val="24"/>
        </w:rPr>
      </w:pPr>
      <w:r>
        <w:rPr>
          <w:rFonts w:ascii="宋体" w:eastAsia="宋体" w:hAnsi="宋体" w:cs="宋体"/>
        </w:rPr>
        <w:t>说话人1 28:06</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说话人3 28:06</w:t>
      </w:r>
      <w:r>
        <w:rPr>
          <w:rFonts w:ascii="宋体" w:eastAsia="宋体" w:hAnsi="宋体" w:cs="宋体"/>
        </w:rPr>
        <w:br/>
      </w:r>
      <w:r>
        <w:rPr>
          <w:rFonts w:ascii="宋体" w:eastAsia="宋体" w:hAnsi="宋体" w:cs="宋体"/>
        </w:rPr>
        <w:t>那个话公司内都需要支付他买了成本，对吧？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这个成本其实是挺高的，因为我们看它的一个是20%左右的这种通胀率，对这个角度来说，奥斯莫斯 b本身价值捕捉能力非常有限，他又没有SB，我们的路线图，他可能是希望通过MeV的方式来开始建，捕捉那个叫什么？价值。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另外一个观察就是在奥斯罗c上面做symev似乎非常高，因为我经常看到就是我做一个smart然后，你实际得到b要比他估计的 b要低一点，其实就是一个已经被人家秘密的一种最后就很高最后极限兴趣了。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所以说这个上来说的话，还是有那么一点问题。但是我不同意。</w:t>
      </w:r>
    </w:p>
    <w:p>
      <w:pPr>
        <w:spacing w:before="240" w:after="240"/>
        <w:rPr>
          <w:rFonts w:ascii="宋体" w:eastAsia="宋体" w:hAnsi="宋体" w:cs="宋体"/>
          <w:sz w:val="24"/>
          <w:szCs w:val="24"/>
        </w:rPr>
      </w:pPr>
      <w:r>
        <w:rPr>
          <w:rFonts w:ascii="宋体" w:eastAsia="宋体" w:hAnsi="宋体" w:cs="宋体"/>
        </w:rPr>
        <w:t>说话人1 29:02</w:t>
      </w:r>
      <w:r>
        <w:rPr>
          <w:rFonts w:ascii="宋体" w:eastAsia="宋体" w:hAnsi="宋体" w:cs="宋体"/>
        </w:rPr>
        <w:br/>
      </w:r>
      <w:r>
        <w:rPr>
          <w:rFonts w:ascii="宋体" w:eastAsia="宋体" w:hAnsi="宋体" w:cs="宋体"/>
        </w:rPr>
        <w:t>你是说奥斯莫上面MV的问题吗？怎么说？其实大家应该看过很多分析，因为算不上 Mv，机器人也不一定因为把机器人应该是API应该是有60%的交易量，这两个MeV哪个更严重这这个问题我持保留态度都有，但是还是那句话，设计空间的问题说奥特曼斯显然是可以比用刷谱解决的更好，但至少是有这个可能性，因为刷布它连可能性都没有。</w:t>
      </w:r>
    </w:p>
    <w:p>
      <w:pPr>
        <w:spacing w:before="240" w:after="240"/>
        <w:rPr>
          <w:rFonts w:ascii="宋体" w:eastAsia="宋体" w:hAnsi="宋体" w:cs="宋体"/>
          <w:sz w:val="24"/>
          <w:szCs w:val="24"/>
        </w:rPr>
      </w:pPr>
      <w:r>
        <w:rPr>
          <w:rFonts w:ascii="宋体" w:eastAsia="宋体" w:hAnsi="宋体" w:cs="宋体"/>
        </w:rPr>
        <w:t>说话人3 29:51</w:t>
      </w:r>
      <w:r>
        <w:rPr>
          <w:rFonts w:ascii="宋体" w:eastAsia="宋体" w:hAnsi="宋体" w:cs="宋体"/>
        </w:rPr>
        <w:br/>
      </w:r>
      <w:r>
        <w:rPr>
          <w:rFonts w:ascii="宋体" w:eastAsia="宋体" w:hAnsi="宋体" w:cs="宋体"/>
        </w:rPr>
        <w:t>对我觉得它的优势是宽带操作，因为你在上面资产的对啊，就像你说的 this deposit for sure非常方便，这点确实是用的方面。</w:t>
      </w:r>
    </w:p>
    <w:p>
      <w:pPr>
        <w:spacing w:before="240" w:after="240"/>
        <w:rPr>
          <w:rFonts w:ascii="宋体" w:eastAsia="宋体" w:hAnsi="宋体" w:cs="宋体"/>
          <w:sz w:val="24"/>
          <w:szCs w:val="24"/>
        </w:rPr>
      </w:pPr>
      <w:r>
        <w:rPr>
          <w:rFonts w:ascii="宋体" w:eastAsia="宋体" w:hAnsi="宋体" w:cs="宋体"/>
        </w:rPr>
        <w:t>说话人1 30:04</w:t>
      </w:r>
      <w:r>
        <w:rPr>
          <w:rFonts w:ascii="宋体" w:eastAsia="宋体" w:hAnsi="宋体" w:cs="宋体"/>
        </w:rPr>
        <w:br/>
      </w:r>
      <w:r>
        <w:rPr>
          <w:rFonts w:ascii="宋体" w:eastAsia="宋体" w:hAnsi="宋体" w:cs="宋体"/>
        </w:rPr>
        <w:t>对对以及他们的家人主张，他们是要跟CS去竞争的，包括他们的那些文案，他们强调我做，以及他们在调节就其他店的这种易购店的资产，其实他们的体验是追求跟CS一样，这个真的非常死缓，尤其是你完全不用担心盖斯菲的问题，然后交易失败的问题，在在因为刷板上有两种情况下，大家应该非常痛苦，应该都感受过，第一是有人在冲跟随飙升，第二个是新币上的时候，比方说ape b上的时候，你在运算不上交易无比的跟你交易10米能10秒5米，然后尤其是作为 UI用，太痛苦了，然后每一次100刀没了，这叫什么体验失败率高，然后花了很多梗死病，这就是设计空间的说一组智能合约它能干的事它有限，然后 star case链这是个ft链目前功能还比较简单，那是同样的，就是说没有盖茨费，然后交易费用之类的，然后他们好像当然现在这些为了解决垃圾交易的问题，可能会开始容易定在，但这是一个没办法。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我最近没有留us上面应该是开始有一点认证对了，之前一直没有退。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当然他们现在做一个体验更好的事情是什么，就是说你是可以用别的资产，比方说你在这些链上你是可以用阿童木当跟随的，对于用地还非常好， ok我们再回来说，然后它这里面能干些啥，还是我们再回到设计空间，就是说他能把Mt的发行交易甚至在做一些ftc。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就是在在唢呐上应该是头 m做的比较好吧，他把自己的代币然后什么你把 Mt MCP的代币是然后反过来是什么，然后什么回购然后什么等等这套东西，它是可以坐在链上的，保护它的蓝筹资产，它是有这个计划的。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次他们在麦德琳命令大会上这个项目公布一些更公布一些细节，本来在他们的白皮书上也有强调，但他们应该就团队比较小，一直做的比较慢。这个能稍微解释一下是做什么吗？这个就是一个MD二核心就是Mt的发行交易，目前是有这些功能，我理解这个就是一个，而且但是我的朋友说和其他的比如说像甚至包括什么上的ft品牌的差别，当然它可以设计出来5个干脆理解，还有什么区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就是mdc型这玩意没上线所以，我有点说不清楚就是然后他们也没有详细的计划，但大体上就是说你质押上面的蓝筹，比方说case它会奖励你原生代理你不是 Start mtck就是原来我和安妮我们有俩都应该玩过格拉提克，就银河猴子，它其实是可以做staking，我没有或者说我没有确认的是说它和 cos店之间是不是有直接关系，还是说它只是一个只是一个第二次功能，我觉得康斯沃。</w:t>
      </w:r>
    </w:p>
    <w:p>
      <w:pPr>
        <w:spacing w:before="240" w:after="240"/>
        <w:rPr>
          <w:rFonts w:ascii="宋体" w:eastAsia="宋体" w:hAnsi="宋体" w:cs="宋体"/>
          <w:sz w:val="24"/>
          <w:szCs w:val="24"/>
        </w:rPr>
      </w:pPr>
      <w:r>
        <w:rPr>
          <w:rFonts w:ascii="宋体" w:eastAsia="宋体" w:hAnsi="宋体" w:cs="宋体"/>
        </w:rPr>
        <w:t>说话人3 33:48</w:t>
      </w:r>
      <w:r>
        <w:rPr>
          <w:rFonts w:ascii="宋体" w:eastAsia="宋体" w:hAnsi="宋体" w:cs="宋体"/>
        </w:rPr>
        <w:br/>
      </w:r>
      <w:r>
        <w:rPr>
          <w:rFonts w:ascii="宋体" w:eastAsia="宋体" w:hAnsi="宋体" w:cs="宋体"/>
        </w:rPr>
        <w:t>康斯莫斯面上的nf一个好处，它是可以通过IPC来做，如果另外一个电商就类似的交易成功。</w:t>
      </w:r>
    </w:p>
    <w:p>
      <w:pPr>
        <w:spacing w:before="240" w:after="240"/>
        <w:rPr>
          <w:rFonts w:ascii="宋体" w:eastAsia="宋体" w:hAnsi="宋体" w:cs="宋体"/>
          <w:sz w:val="24"/>
          <w:szCs w:val="24"/>
        </w:rPr>
      </w:pPr>
      <w:r>
        <w:rPr>
          <w:rFonts w:ascii="宋体" w:eastAsia="宋体" w:hAnsi="宋体" w:cs="宋体"/>
        </w:rPr>
        <w:t>说话人1 33:57</w:t>
      </w:r>
      <w:r>
        <w:rPr>
          <w:rFonts w:ascii="宋体" w:eastAsia="宋体" w:hAnsi="宋体" w:cs="宋体"/>
        </w:rPr>
        <w:br/>
      </w:r>
      <w:r>
        <w:rPr>
          <w:rFonts w:ascii="宋体" w:eastAsia="宋体" w:hAnsi="宋体" w:cs="宋体"/>
        </w:rPr>
        <w:t>你是说银行投资就是三上面交易量g二g三对吧？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原来录的上面的头部，他他们的那些CD目前不是这样级别的，这就是一个项目在他们的 mt这个，项目级别，但是在这个上面按这样级别的，它是可以你他通过c平他可以获得一部分链上未来的交易费的东西是吧？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也许对他们在社区池里面，他们原先一直计划要保护，让自己的链的价值跟自己 ft的价值是绑定的，因为你在这儿为什么会有价值，其实就原有这些ft所以他们会一直强调他们是一个 a committee owned，可能是明白大压力应该是一致的，所以他们有计划，我的理解其实就是你质押一份合同，或者是的case，我跟你讲start说的简单原因是什么？</w:t>
      </w:r>
    </w:p>
    <w:p>
      <w:pPr>
        <w:spacing w:before="240" w:after="240"/>
        <w:rPr>
          <w:rFonts w:ascii="宋体" w:eastAsia="宋体" w:hAnsi="宋体" w:cs="宋体"/>
          <w:sz w:val="24"/>
          <w:szCs w:val="24"/>
        </w:rPr>
      </w:pPr>
      <w:r>
        <w:rPr>
          <w:rFonts w:ascii="宋体" w:eastAsia="宋体" w:hAnsi="宋体" w:cs="宋体"/>
        </w:rPr>
        <w:t>说话人3 35:09</w:t>
      </w:r>
      <w:r>
        <w:rPr>
          <w:rFonts w:ascii="宋体" w:eastAsia="宋体" w:hAnsi="宋体" w:cs="宋体"/>
        </w:rPr>
        <w:br/>
      </w:r>
      <w:r>
        <w:rPr>
          <w:rFonts w:ascii="宋体" w:eastAsia="宋体" w:hAnsi="宋体" w:cs="宋体"/>
        </w:rPr>
        <w:t>一个我来补充给我听到的关于他们是Mt的一个其他的平台一样，这也是一个创新，是因为它全部的链都是一个同样ABC的标准，所以就是导致了就是你一个mpt在这个 a链上和b链上，它的就是整个标准是一模一样的，今后可能会催生出一种应，用就是一个MFT的，还不给平台，就是你一个a链你是可以做一个大的集市，你有大的积蓄可以把其他链上所有的都等于是归结起来，在一个交易平台上总结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你可能是SARS上面有一个平台，然后c本上面有一个然后你可以做成一个品牌，这样的话就把交易量就是可以抓到后面的交易量就可以了，对。</w:t>
      </w:r>
    </w:p>
    <w:p>
      <w:pPr>
        <w:spacing w:before="240" w:after="240"/>
        <w:rPr>
          <w:rFonts w:ascii="宋体" w:eastAsia="宋体" w:hAnsi="宋体" w:cs="宋体"/>
          <w:sz w:val="24"/>
          <w:szCs w:val="24"/>
        </w:rPr>
      </w:pPr>
      <w:r>
        <w:rPr>
          <w:rFonts w:ascii="宋体" w:eastAsia="宋体" w:hAnsi="宋体" w:cs="宋体"/>
        </w:rPr>
        <w:t>说话人1 36:00</w:t>
      </w:r>
      <w:r>
        <w:rPr>
          <w:rFonts w:ascii="宋体" w:eastAsia="宋体" w:hAnsi="宋体" w:cs="宋体"/>
        </w:rPr>
        <w:br/>
      </w:r>
      <w:r>
        <w:rPr>
          <w:rFonts w:ascii="宋体" w:eastAsia="宋体" w:hAnsi="宋体" w:cs="宋体"/>
        </w:rPr>
        <w:t>三case三x本身他们是计划通过721， ics版本不一定是s就是ABC就是cos版本的721，然后反正 ABC本身是可以支持传输的，只是目前应该是还没开发出来，但是肯定是没有任何问题跟坑的。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就传说APP也是基本的场景之一，就是但这些东西好像还没上线，要么是没上线，要么还没部署，因为它需要不同的地儿都去部署，需要升级来部署来。</w:t>
      </w:r>
    </w:p>
    <w:p>
      <w:pPr>
        <w:spacing w:before="240" w:after="240"/>
        <w:rPr>
          <w:rFonts w:ascii="宋体" w:eastAsia="宋体" w:hAnsi="宋体" w:cs="宋体"/>
          <w:sz w:val="24"/>
          <w:szCs w:val="24"/>
        </w:rPr>
      </w:pPr>
      <w:r>
        <w:rPr>
          <w:rFonts w:ascii="宋体" w:eastAsia="宋体" w:hAnsi="宋体" w:cs="宋体"/>
        </w:rPr>
        <w:t>说话人3 36:35</w:t>
      </w:r>
      <w:r>
        <w:rPr>
          <w:rFonts w:ascii="宋体" w:eastAsia="宋体" w:hAnsi="宋体" w:cs="宋体"/>
        </w:rPr>
        <w:br/>
      </w:r>
      <w:r>
        <w:rPr>
          <w:rFonts w:ascii="宋体" w:eastAsia="宋体" w:hAnsi="宋体" w:cs="宋体"/>
        </w:rPr>
        <w:t>这就是他往上1.0以上对。</w:t>
      </w:r>
    </w:p>
    <w:p>
      <w:pPr>
        <w:spacing w:before="240" w:after="240"/>
        <w:rPr>
          <w:rFonts w:ascii="宋体" w:eastAsia="宋体" w:hAnsi="宋体" w:cs="宋体"/>
          <w:sz w:val="24"/>
          <w:szCs w:val="24"/>
        </w:rPr>
      </w:pPr>
      <w:r>
        <w:rPr>
          <w:rFonts w:ascii="宋体" w:eastAsia="宋体" w:hAnsi="宋体" w:cs="宋体"/>
        </w:rPr>
        <w:t>说话人1 36:39</w:t>
      </w:r>
      <w:r>
        <w:rPr>
          <w:rFonts w:ascii="宋体" w:eastAsia="宋体" w:hAnsi="宋体" w:cs="宋体"/>
        </w:rPr>
        <w:br/>
      </w:r>
      <w:r>
        <w:rPr>
          <w:rFonts w:ascii="宋体" w:eastAsia="宋体" w:hAnsi="宋体" w:cs="宋体"/>
        </w:rPr>
        <w:t>就是对他们是可以用ft传输，然后传到这边，包括他也是可以用隔壁bridge把ft把以太坊的 FC传过来，他们是用这个计划去支持一台网来登记的，他这个样比较喜欢根基，跟bridge反正不同的这样喜好有点。</w:t>
      </w:r>
    </w:p>
    <w:p>
      <w:pPr>
        <w:spacing w:before="240" w:after="240"/>
        <w:rPr>
          <w:rFonts w:ascii="宋体" w:eastAsia="宋体" w:hAnsi="宋体" w:cs="宋体"/>
          <w:sz w:val="24"/>
          <w:szCs w:val="24"/>
        </w:rPr>
      </w:pPr>
      <w:r>
        <w:rPr>
          <w:rFonts w:ascii="宋体" w:eastAsia="宋体" w:hAnsi="宋体" w:cs="宋体"/>
        </w:rPr>
        <w:t>说话人5 37:00</w:t>
      </w:r>
      <w:r>
        <w:rPr>
          <w:rFonts w:ascii="宋体" w:eastAsia="宋体" w:hAnsi="宋体" w:cs="宋体"/>
        </w:rPr>
        <w:br/>
      </w:r>
      <w:r>
        <w:rPr>
          <w:rFonts w:ascii="宋体" w:eastAsia="宋体" w:hAnsi="宋体" w:cs="宋体"/>
        </w:rPr>
        <w:t>我说一下它艾威斯德克的话应该不是应该由那个项目方来做，不应该来由平台来做，因为其实那个mdc的话，那个他奖励的话应该是跟根据每个项目方来制定哪些奖励的，至少我的经验来讲，我现在投的很多地上CK的话都是跟项目方来去绑定的。</w:t>
      </w:r>
    </w:p>
    <w:p>
      <w:pPr>
        <w:spacing w:before="240" w:after="240"/>
        <w:rPr>
          <w:rFonts w:ascii="宋体" w:eastAsia="宋体" w:hAnsi="宋体" w:cs="宋体"/>
          <w:sz w:val="24"/>
          <w:szCs w:val="24"/>
        </w:rPr>
      </w:pPr>
      <w:r>
        <w:rPr>
          <w:rFonts w:ascii="宋体" w:eastAsia="宋体" w:hAnsi="宋体" w:cs="宋体"/>
        </w:rPr>
        <w:t>说话人1 37:23</w:t>
      </w:r>
      <w:r>
        <w:rPr>
          <w:rFonts w:ascii="宋体" w:eastAsia="宋体" w:hAnsi="宋体" w:cs="宋体"/>
        </w:rPr>
        <w:br/>
      </w:r>
      <w:r>
        <w:rPr>
          <w:rFonts w:ascii="宋体" w:eastAsia="宋体" w:hAnsi="宋体" w:cs="宋体"/>
        </w:rPr>
        <w:t>比如每个项目对对，这就是我就是说设计空间所谓的差异，就是说他们可以把这东西做到第二级别。</w:t>
      </w:r>
    </w:p>
    <w:p>
      <w:pPr>
        <w:spacing w:before="240" w:after="240"/>
        <w:rPr>
          <w:rFonts w:ascii="宋体" w:eastAsia="宋体" w:hAnsi="宋体" w:cs="宋体"/>
          <w:sz w:val="24"/>
          <w:szCs w:val="24"/>
        </w:rPr>
      </w:pPr>
      <w:r>
        <w:rPr>
          <w:rFonts w:ascii="宋体" w:eastAsia="宋体" w:hAnsi="宋体" w:cs="宋体"/>
        </w:rPr>
        <w:t>说话人5 37:33</w:t>
      </w:r>
      <w:r>
        <w:rPr>
          <w:rFonts w:ascii="宋体" w:eastAsia="宋体" w:hAnsi="宋体" w:cs="宋体"/>
        </w:rPr>
        <w:br/>
      </w:r>
      <w:r>
        <w:rPr>
          <w:rFonts w:ascii="宋体" w:eastAsia="宋体" w:hAnsi="宋体" w:cs="宋体"/>
        </w:rPr>
        <w:t>不但但瑞博老师，但是那个是谁来放，是双方来发了一个report，还是说平台发没有意义，因为他好像。</w:t>
      </w:r>
    </w:p>
    <w:p>
      <w:pPr>
        <w:spacing w:before="240" w:after="240"/>
        <w:rPr>
          <w:rFonts w:ascii="宋体" w:eastAsia="宋体" w:hAnsi="宋体" w:cs="宋体"/>
          <w:sz w:val="24"/>
          <w:szCs w:val="24"/>
        </w:rPr>
      </w:pPr>
      <w:r>
        <w:rPr>
          <w:rFonts w:ascii="宋体" w:eastAsia="宋体" w:hAnsi="宋体" w:cs="宋体"/>
        </w:rPr>
        <w:t>说话人1 37:42</w:t>
      </w:r>
      <w:r>
        <w:rPr>
          <w:rFonts w:ascii="宋体" w:eastAsia="宋体" w:hAnsi="宋体" w:cs="宋体"/>
        </w:rPr>
        <w:br/>
      </w:r>
      <w:r>
        <w:rPr>
          <w:rFonts w:ascii="宋体" w:eastAsia="宋体" w:hAnsi="宋体" w:cs="宋体"/>
        </w:rPr>
        <w:t>没有平台通胀发，所以第一是通常原来这怎么回事，然后可能会有一些swap等等，就设计就不知道了，但我不觉得这是一个特别重要的东西了。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对，说到底说我们来回溯与采访上的激励不一致的问题，它是通过这些问题来解决一个激励一致。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Open c然后 BBC这些，然后因为索普对于以太坊的成功来说可以说居功至伟，但是这些团队的人除非他们买一天，享受不到他们对以太网做了那么多贡献，但是除非他们本身买以太坊，没有一点利益，直接的利益。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问一下猴子的早期购买者他们有没有拿到利益？不是，所以我这句话可能是，我的意思是说我这样，我也买过猴子，我买过二的，我的意思就是说它是一个激励不一致的问题，相当于是这些项目方他们为你采访做贡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理解明白明白你意思就是点赞，于是给这些ft找了一个现金流对吧？后来现金流有多大不知道，因为说句白话，你三倍的上面一共就那么点现金流，是你总还得分给自己的亲儿子，你自己的币对吧？你肯定得分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是然后你剩下来有多少能够分到lt，这个之间怎么协调，它核心就是说它给这个lt找了个现金流，但是回过头来说是 It是不是一定要练给他找现金流，然后现金流是不是都是有关的我觉得。对放个问号对吧？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知道，反正就是说他们有比较大的设计空间，然后因为是主权链自己想怎么玩怎么玩，这个主权就是不要把主权解读为一个政治性的东西，因为这个词好像我对其实这块差距就是说我觉得比如说手干肺，我同意，但是他现在的无盖子也是一种旁视的模式，大家都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就像安迪说的，它的成本还是在的，因为它底下那些办理费特是要有人付钱的，所以相当于是在用庞氏的模式在支撑无感性，然后未来它这个问题就太大了，这是一个过于Jerry这个问题太多了，这或者我的意见是说将来他一定会需要收gas费的，因为否则链比如说ok你可以活个5年，你可以活10年，30年肯定活不下去。</w:t>
      </w:r>
    </w:p>
    <w:p>
      <w:pPr>
        <w:spacing w:before="240" w:after="240"/>
        <w:rPr>
          <w:rFonts w:ascii="宋体" w:eastAsia="宋体" w:hAnsi="宋体" w:cs="宋体"/>
          <w:sz w:val="24"/>
          <w:szCs w:val="24"/>
        </w:rPr>
      </w:pPr>
      <w:r>
        <w:rPr>
          <w:rFonts w:ascii="宋体" w:eastAsia="宋体" w:hAnsi="宋体" w:cs="宋体"/>
        </w:rPr>
        <w:t>说话人3 40:28</w:t>
      </w:r>
      <w:r>
        <w:rPr>
          <w:rFonts w:ascii="宋体" w:eastAsia="宋体" w:hAnsi="宋体" w:cs="宋体"/>
        </w:rPr>
        <w:br/>
      </w:r>
      <w:r>
        <w:rPr>
          <w:rFonts w:ascii="宋体" w:eastAsia="宋体" w:hAnsi="宋体" w:cs="宋体"/>
        </w:rPr>
        <w:t>Ok为最有可能的肯定要有交易费系。</w:t>
      </w:r>
    </w:p>
    <w:p>
      <w:pPr>
        <w:spacing w:before="240" w:after="240"/>
        <w:rPr>
          <w:rFonts w:ascii="宋体" w:eastAsia="宋体" w:hAnsi="宋体" w:cs="宋体"/>
          <w:sz w:val="24"/>
          <w:szCs w:val="24"/>
        </w:rPr>
      </w:pPr>
      <w:r>
        <w:rPr>
          <w:rFonts w:ascii="宋体" w:eastAsia="宋体" w:hAnsi="宋体" w:cs="宋体"/>
        </w:rPr>
        <w:t>说话人1 40:35</w:t>
      </w:r>
      <w:r>
        <w:rPr>
          <w:rFonts w:ascii="宋体" w:eastAsia="宋体" w:hAnsi="宋体" w:cs="宋体"/>
        </w:rPr>
        <w:br/>
      </w:r>
      <w:r>
        <w:rPr>
          <w:rFonts w:ascii="宋体" w:eastAsia="宋体" w:hAnsi="宋体" w:cs="宋体"/>
        </w:rPr>
        <w:t>你可以收交易费和guys'有什么区别？ Ok这不一样，我知道是有契约，一个是固定费用，一个是比例费用，但是eventually用户还得要交钱。</w:t>
      </w:r>
    </w:p>
    <w:p>
      <w:pPr>
        <w:spacing w:before="240" w:after="240"/>
        <w:rPr>
          <w:rFonts w:ascii="宋体" w:eastAsia="宋体" w:hAnsi="宋体" w:cs="宋体"/>
          <w:sz w:val="24"/>
          <w:szCs w:val="24"/>
        </w:rPr>
      </w:pPr>
      <w:r>
        <w:rPr>
          <w:rFonts w:ascii="宋体" w:eastAsia="宋体" w:hAnsi="宋体" w:cs="宋体"/>
        </w:rPr>
        <w:t>说话人3 40:56</w:t>
      </w:r>
      <w:r>
        <w:rPr>
          <w:rFonts w:ascii="宋体" w:eastAsia="宋体" w:hAnsi="宋体" w:cs="宋体"/>
        </w:rPr>
        <w:br/>
      </w:r>
      <w:r>
        <w:rPr>
          <w:rFonts w:ascii="宋体" w:eastAsia="宋体" w:hAnsi="宋体" w:cs="宋体"/>
        </w:rPr>
        <w:t>你现在用户的其实和以太最大区别的，能源它是有非常大的绿色商学的基础设施成本的，以它的链上面的应用，其实你等于是在免费用理财的。对，以他的干生意就是个。</w:t>
      </w:r>
    </w:p>
    <w:p>
      <w:pPr>
        <w:spacing w:before="240" w:after="240"/>
        <w:rPr>
          <w:rFonts w:ascii="宋体" w:eastAsia="宋体" w:hAnsi="宋体" w:cs="宋体"/>
          <w:sz w:val="24"/>
          <w:szCs w:val="24"/>
        </w:rPr>
      </w:pPr>
      <w:r>
        <w:rPr>
          <w:rFonts w:ascii="宋体" w:eastAsia="宋体" w:hAnsi="宋体" w:cs="宋体"/>
        </w:rPr>
        <w:t>说话人1 41:13</w:t>
      </w:r>
      <w:r>
        <w:rPr>
          <w:rFonts w:ascii="宋体" w:eastAsia="宋体" w:hAnsi="宋体" w:cs="宋体"/>
        </w:rPr>
        <w:br/>
      </w:r>
      <w:r>
        <w:rPr>
          <w:rFonts w:ascii="宋体" w:eastAsia="宋体" w:hAnsi="宋体" w:cs="宋体"/>
        </w:rPr>
        <w:t>以它的盖茨杯就是个日租，就是类似于as的模式，就是日租它就相当于它是。</w:t>
      </w:r>
    </w:p>
    <w:p>
      <w:pPr>
        <w:spacing w:before="240" w:after="240"/>
        <w:rPr>
          <w:rFonts w:ascii="宋体" w:eastAsia="宋体" w:hAnsi="宋体" w:cs="宋体"/>
          <w:sz w:val="24"/>
          <w:szCs w:val="24"/>
        </w:rPr>
      </w:pPr>
      <w:r>
        <w:rPr>
          <w:rFonts w:ascii="宋体" w:eastAsia="宋体" w:hAnsi="宋体" w:cs="宋体"/>
        </w:rPr>
        <w:t>说话人6 41:20</w:t>
      </w:r>
      <w:r>
        <w:rPr>
          <w:rFonts w:ascii="宋体" w:eastAsia="宋体" w:hAnsi="宋体" w:cs="宋体"/>
        </w:rPr>
        <w:br/>
      </w:r>
      <w:r>
        <w:rPr>
          <w:rFonts w:ascii="宋体" w:eastAsia="宋体" w:hAnsi="宋体" w:cs="宋体"/>
        </w:rPr>
        <w:t>他这个APP先把这些。</w:t>
      </w:r>
    </w:p>
    <w:p>
      <w:pPr>
        <w:spacing w:before="240" w:after="240"/>
        <w:rPr>
          <w:rFonts w:ascii="宋体" w:eastAsia="宋体" w:hAnsi="宋体" w:cs="宋体"/>
          <w:sz w:val="24"/>
          <w:szCs w:val="24"/>
        </w:rPr>
      </w:pPr>
      <w:r>
        <w:rPr>
          <w:rFonts w:ascii="宋体" w:eastAsia="宋体" w:hAnsi="宋体" w:cs="宋体"/>
        </w:rPr>
        <w:t>说话人1 41:22</w:t>
      </w:r>
      <w:r>
        <w:rPr>
          <w:rFonts w:ascii="宋体" w:eastAsia="宋体" w:hAnsi="宋体" w:cs="宋体"/>
        </w:rPr>
        <w:br/>
      </w:r>
      <w:r>
        <w:rPr>
          <w:rFonts w:ascii="宋体" w:eastAsia="宋体" w:hAnsi="宋体" w:cs="宋体"/>
        </w:rPr>
        <w:t>原来成本先付出去，当然后面一还有一的证CQ里面可能又不一样了，但是在现在这个模式是先把付出去了。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Aphn它不会强调我使用这样的成本，就这个语言就是在大型机模影像 APP上，它本身是基础设施跟应用合合在一起的，这是为什么说你让他mdc等原先一些dpp它它职能合约级别的事，它可以放在量级别来做。</w:t>
      </w:r>
    </w:p>
    <w:p>
      <w:pPr>
        <w:spacing w:before="240" w:after="240"/>
        <w:rPr>
          <w:rFonts w:ascii="宋体" w:eastAsia="宋体" w:hAnsi="宋体" w:cs="宋体"/>
          <w:sz w:val="24"/>
          <w:szCs w:val="24"/>
        </w:rPr>
      </w:pPr>
      <w:r>
        <w:rPr>
          <w:rFonts w:ascii="宋体" w:eastAsia="宋体" w:hAnsi="宋体" w:cs="宋体"/>
        </w:rPr>
        <w:t>说话人3 41:48</w:t>
      </w:r>
      <w:r>
        <w:rPr>
          <w:rFonts w:ascii="宋体" w:eastAsia="宋体" w:hAnsi="宋体" w:cs="宋体"/>
        </w:rPr>
        <w:br/>
      </w:r>
      <w:r>
        <w:rPr>
          <w:rFonts w:ascii="宋体" w:eastAsia="宋体" w:hAnsi="宋体" w:cs="宋体"/>
        </w:rPr>
        <w:t>对但你有你的把这个服务器的成本谁。</w:t>
      </w:r>
    </w:p>
    <w:p>
      <w:pPr>
        <w:spacing w:before="240" w:after="240"/>
        <w:rPr>
          <w:rFonts w:ascii="宋体" w:eastAsia="宋体" w:hAnsi="宋体" w:cs="宋体"/>
          <w:sz w:val="24"/>
          <w:szCs w:val="24"/>
        </w:rPr>
      </w:pPr>
      <w:r>
        <w:rPr>
          <w:rFonts w:ascii="宋体" w:eastAsia="宋体" w:hAnsi="宋体" w:cs="宋体"/>
        </w:rPr>
        <w:t>说话人1 41:54</w:t>
      </w:r>
      <w:r>
        <w:rPr>
          <w:rFonts w:ascii="宋体" w:eastAsia="宋体" w:hAnsi="宋体" w:cs="宋体"/>
        </w:rPr>
        <w:br/>
      </w:r>
      <w:r>
        <w:rPr>
          <w:rFonts w:ascii="宋体" w:eastAsia="宋体" w:hAnsi="宋体" w:cs="宋体"/>
        </w:rPr>
        <w:t>去对就最终得有人付钱，对吧？现在是通常在做对吧？这个问题对你把索玛塔打包或者野田网打包当成一个整体去看，对这个问题是这个问题过于真的了，我们基本上每个链都会聊对吧？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我们就聊他们特，这是我每个人都会有共性问题，我们都不聊这个bug，我的点在于甘肃区打药师，1年、2年、5年、10年，这肯定我想讲的第二点说，其实它的另外一个设计的特点就是上次 dxdydydx挪过来，我觉得也许有它就是在技术上面的一些优势，其实你恰好我就要想备注的这点，就是说 c是因为我的一些背景，我对于不能说很熟，一定要说对于撮合现货跟期货撮合比较熟，他能把 clb就是center c能把撮合做到量级别当SK，这个是作为一个算是专业人士，我觉得真尼玛牛逼我第一反应大家对于c的解读可能更多的关于市面上，因为这个外行看有拿了money call的钱，然后再做索拉纳维安木等等这些东西。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拿钱就拿钱这事这肯定拿破骨类似的钱，这肯定卵能寿命性问题，然后他把另外对于产品本身来说，可以把产品简单的分为核心工外部就是说核心我们可以认为是它这个场景本身它对于用户经过冲突，还有外围，然后外围这些东西像他说的什么这些解决营销解决拉新位置，我们可以认为是一些外围的问题，但大家过于理论就是对于核心的解读有点偏弱，然后解读一些外部东西，我觉得就是这个东西我不知道他怎么说怎么不知道怎么解释比较好，就是说我看过他们的文档，如果他们没有吹牛逼的话，我只能假设根本还没有上线，虽然我用过他们的测试网，他们是怎么做的就是说他们相当于是做一些桌上可以把链上的APP提交的订单批量，然后放到打包，然后去进行交易，以及同一个b队里边也可以再进行一次批量处理，反正通过这种因为还是那句话，就是说你有了设计空间，你这样级别能做的事情要比智能科学基金做的事情多多了，他们可以通过这种方式来去提升每秒能支持的订单的数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他们的GPS不一定很高，不一定能超出 Cosme链的一些通用的数量，但是他们通过这些对于深度的链的深度的定制，让他们的业务核心业务指标，你一秒钟能处理多少订单，有着质的提升。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你像撮合一般都是很短期，就是我们内部说一秒对于撮合来说一秒太长，对，反正这玩意儿反正大家是值得关注。然后他。</w:t>
      </w:r>
    </w:p>
    <w:p>
      <w:pPr>
        <w:spacing w:before="240" w:after="240"/>
        <w:rPr>
          <w:rFonts w:ascii="宋体" w:eastAsia="宋体" w:hAnsi="宋体" w:cs="宋体"/>
          <w:sz w:val="24"/>
          <w:szCs w:val="24"/>
        </w:rPr>
      </w:pPr>
      <w:r>
        <w:rPr>
          <w:rFonts w:ascii="宋体" w:eastAsia="宋体" w:hAnsi="宋体" w:cs="宋体"/>
        </w:rPr>
        <w:t>说话人6 45:33</w:t>
      </w:r>
      <w:r>
        <w:rPr>
          <w:rFonts w:ascii="宋体" w:eastAsia="宋体" w:hAnsi="宋体" w:cs="宋体"/>
        </w:rPr>
        <w:br/>
      </w:r>
      <w:r>
        <w:rPr>
          <w:rFonts w:ascii="宋体" w:eastAsia="宋体" w:hAnsi="宋体" w:cs="宋体"/>
        </w:rPr>
        <w:t>这个和。</w:t>
      </w:r>
    </w:p>
    <w:p>
      <w:pPr>
        <w:spacing w:before="240" w:after="240"/>
        <w:rPr>
          <w:rFonts w:ascii="宋体" w:eastAsia="宋体" w:hAnsi="宋体" w:cs="宋体"/>
          <w:sz w:val="24"/>
          <w:szCs w:val="24"/>
        </w:rPr>
      </w:pPr>
      <w:r>
        <w:rPr>
          <w:rFonts w:ascii="宋体" w:eastAsia="宋体" w:hAnsi="宋体" w:cs="宋体"/>
        </w:rPr>
        <w:t>说话人1 45:35</w:t>
      </w:r>
      <w:r>
        <w:rPr>
          <w:rFonts w:ascii="宋体" w:eastAsia="宋体" w:hAnsi="宋体" w:cs="宋体"/>
        </w:rPr>
        <w:br/>
      </w:r>
      <w:r>
        <w:rPr>
          <w:rFonts w:ascii="宋体" w:eastAsia="宋体" w:hAnsi="宋体" w:cs="宋体"/>
        </w:rPr>
        <w:t>和 Dsdy的撮合有区别吗？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我怎么听下来，他可以认为是专业电子所坐在边上，第二让别人中心化，他坐在这上，应该我玩dsty的就是我当时还专门看过他的，比如说你出一个order，他会把 order应该是先存在so called完了内存里面，然后在真正兑现的时候，他再把它写到链上，c是说 ok理解 c的话，你是说他在它在压缩到一层之前，它的状态是在哪里存它？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为什么就好？比如说100个人出了100个这个叫什么？对吧？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问题就是他们内部有这个问题，我有点忘一段时间去看，我印象深的就是他们做了两次，相当于走了两次run，你说run之前那些提交订单在哪里？我的一个理解我的一个粗糙，但不一定我并不坚持不一定最为力，就是说我们就假设TPS他一秒钟就能提到7次，它相当于无形之中把时间已经切断了对吧？所以你的意思是说c上面本身就有rock是吧？我倒是第一次听到你一秒，我们把一秒钟比方说假设他一秒钟能支持10次10个体验，就是说这10次里边我们就认为切了10个时间段，你每个时间段接到订单他做汇总，自然去做汇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好的好。对。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我印象深的时候它就两次互动，一个是普通金融之间，我觉得同一个c普另外同一个c口，就是他们不做业务，不做dpp他们就是把链那 St把那个撮合sdp化，然后让第一批病虫来用，这个时候跟那个injax那个只有另外一个科索宝的衍生凭证，然后他们的一些区别，他包括我对他的欣赏是他有一个思路，就是说跟中台这种架构有点像，大中台小前台进一步改变了设计空间，就是说你在通用链的结构之上，然后可以把一部分一些基础设施再进行SD规划，进一步降低DAPP跟这样的概念，甚至降低低于跟APP志愿者在但还没上线这些里面有没有兄弟们逼的也不好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Ok反正我还是这是我比较欣赏的几个，这是我比较欣赏的几个链。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来看另外今天想讲的另外一个问题，其实就是2.02.0我们大家应该已经看过一些了，我来强调一些重点，然后练过就是一个中文的白皮书的讲的比较就会处理的比较好，其实就是然后ok他2.0的介绍里规划一个新的Excel，这是原来的会有本身一个链，然后ABC来中继ok达成一个网络，然后这就是阿通1.0的事情干完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现在他把一个人一个是瑞士，然后跟贝克斯这些东西也会我的理解是也会sdp化，然后这相当于是经济层面的是然后这个就是汉堡独有的，两这两个是一个一个干净的跟整个生态的这样一个中央，也可以说是一个中央跟美联储有点像，但比方也不太合适，我们还是不打比方，反正就是一个生态中的经济中心，然后来去协调这东西，然后把阿托木作为它的一个储备资产，这是这一层的一个目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然后我们具体来看， SS去年一年吃牛逼式的痕迹应该是2021年10月份左右放出来要做这件事情，然后以为今年8月份会上，在6月份不是69投票的时候，大家就说就是延迟三个月，结果都要延迟到半，就是说部署就支持他说明就预计唯一版本明年年初会上就q一会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埃及的这个问题就是降低Excel的门槛，因为现在你要自己找节点，这些东西还是比较费事的，但具体费多少事我不是开发者我不知道，也没干过，然后也没参与过，你肯定是会少很多事，然后 ics会有两种是custom跟合约层面，然后还认为一种是定制点，这是他们之前在宣传的时候会成为现在有没有变化不好说。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原先这两种的一个核心区别是什么？目前这种主流的消费链它的guess用的是阿聪木的，这点应该是从目前来看是没变的，然后另外这种盖茨用的是自己的，然后就按照原来的规划，这种后面是可以支持无序续本部署，但是因为变化不好说，但目前来说就是这么两类件看起来是不会有区别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 Ss应该会有三个版本，第一个版本就是说是不支持，要有自己的节，所以很多你像现在这些 boss的这些他们不会加入进来，因为他们不会抛弃自己原来节点。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但是在v二v三尤其是到了v三版本，它现在是会有一个混合性的，就是阿托木的一部分节点跟奥斯莫的一部分节点，他们会共同开工这样一个混合键的方案。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包括SS，后面的中泰可能是这种网络共享安全，因为有一个基础是里面生在大量的节点，都是大家公布起来，就是举个例子来说，像鱼池这种跟他既对阿松木提供验证服务，也对奥斯木提供验证服务，他们就可以有这种基础去做一个东西，然后大家相互验证，这样更安全，避免单点故障，整个就是一个安全网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坦白讲如果做了这一层之后，整个安全性是比以太坊要好很多的，以太坊无论怎样，它比你不知道单讲这个是拼头兵还是这个已经是一个很远的愿景，估计一年内肯定看不到。 Ics本身三个版本做完，估计一年内都没能完全上线，然后这个的话估计得两三年以后的事，没准两三线会用新的变化，所以比较可靠的就是22个3个版本，所以就认为是一个愿景，不是这个问题。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我我可能当时我不记得看没看，但是现在肯定记不住了，就是说比如说a链给b链来去做安全，或者说a链加b链给c链做安全，那么这个时候它是能突破它原来的完了对它数量上限，是因为现在大概是120或者150左右， ok。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我这个问题我当时在看的时候，我以为是会更去中心化，但其实我后来想应该会更中性化，因为虽然他们有一些措施，包括在莫斯科那边有一些措施，就是说限制他们的投票权什么，但是实际上你想想大节点这边会有规模效应，大节点会越来越大，因为使用大节点才能这种跨链去验证它，你要假设我这个小店我就提供一个人认证服务，然后或者我就提供两个，相当于我只能叫张先生两个人，你就大一点点像于是操他给你ok，我不做选择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全部提供他们的奖励就不多，你提供快点的时候，他应该是说会一个增加5%的奖励，这种奖励会多，会有一个马的效应，马泰修炼是一个所有的POS都要面临的一个问题，我其实刚才更关心的问题就是说它在设计空间上，他通过这种比如说是mass mess或者share的方式，它能突破它现在的现在我忘了多少号，我记得是一百二十六七左右上限吗？阿童木现在要求我现在在提案说要保证200，反正大概小200，我们就暂停小200，没提到这个应该不会。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应该不会，对，所以就是说仍然会是任何一个链，同时最多仍然只能有200个，或者当然将来也可能变成300个。对来验收是吧？对。Ok好理解，当然这也是大家去认为整个customer不够去中心化一个点，然后德尔菲他们也提出他们认为屏幕区域的话，他会看一个贴1个承载的人要备几个今天打包，其实这方面它还不错，就是会议应该是平均是8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其实串谋是很难的，还是我同意我原来考虑过这个问题，基本上我认为100个以上就是我三号同意你前面说的就是安全性是有一个门槛，或者这个门槛可能。</w:t>
      </w:r>
    </w:p>
    <w:p>
      <w:pPr>
        <w:spacing w:before="240" w:after="240"/>
        <w:rPr>
          <w:rFonts w:ascii="宋体" w:eastAsia="宋体" w:hAnsi="宋体" w:cs="宋体"/>
          <w:sz w:val="24"/>
          <w:szCs w:val="24"/>
        </w:rPr>
      </w:pPr>
      <w:r>
        <w:rPr>
          <w:rFonts w:ascii="宋体" w:eastAsia="宋体" w:hAnsi="宋体" w:cs="宋体"/>
        </w:rPr>
        <w:t>说话人5 55:38</w:t>
      </w:r>
      <w:r>
        <w:rPr>
          <w:rFonts w:ascii="宋体" w:eastAsia="宋体" w:hAnsi="宋体" w:cs="宋体"/>
        </w:rPr>
        <w:br/>
      </w:r>
      <w:r>
        <w:rPr>
          <w:rFonts w:ascii="宋体" w:eastAsia="宋体" w:hAnsi="宋体" w:cs="宋体"/>
        </w:rPr>
        <w:t>也许差别就不大了，当然我觉得100个和。</w:t>
      </w:r>
    </w:p>
    <w:p>
      <w:pPr>
        <w:spacing w:before="240" w:after="240"/>
        <w:rPr>
          <w:rFonts w:ascii="宋体" w:eastAsia="宋体" w:hAnsi="宋体" w:cs="宋体"/>
          <w:sz w:val="24"/>
          <w:szCs w:val="24"/>
        </w:rPr>
      </w:pPr>
      <w:r>
        <w:rPr>
          <w:rFonts w:ascii="宋体" w:eastAsia="宋体" w:hAnsi="宋体" w:cs="宋体"/>
        </w:rPr>
        <w:t>说话人1 55:40</w:t>
      </w:r>
      <w:r>
        <w:rPr>
          <w:rFonts w:ascii="宋体" w:eastAsia="宋体" w:hAnsi="宋体" w:cs="宋体"/>
        </w:rPr>
        <w:br/>
      </w:r>
      <w:r>
        <w:rPr>
          <w:rFonts w:ascii="宋体" w:eastAsia="宋体" w:hAnsi="宋体" w:cs="宋体"/>
        </w:rPr>
        <w:t>1万个还是有差别的，但是100个和一一。</w:t>
      </w:r>
    </w:p>
    <w:p>
      <w:pPr>
        <w:spacing w:before="240" w:after="240"/>
        <w:rPr>
          <w:rFonts w:ascii="宋体" w:eastAsia="宋体" w:hAnsi="宋体" w:cs="宋体"/>
          <w:sz w:val="24"/>
          <w:szCs w:val="24"/>
        </w:rPr>
      </w:pPr>
      <w:r>
        <w:rPr>
          <w:rFonts w:ascii="宋体" w:eastAsia="宋体" w:hAnsi="宋体" w:cs="宋体"/>
        </w:rPr>
        <w:t>说话人5 55:44</w:t>
      </w:r>
      <w:r>
        <w:rPr>
          <w:rFonts w:ascii="宋体" w:eastAsia="宋体" w:hAnsi="宋体" w:cs="宋体"/>
        </w:rPr>
        <w:br/>
      </w:r>
      <w:r>
        <w:rPr>
          <w:rFonts w:ascii="宋体" w:eastAsia="宋体" w:hAnsi="宋体" w:cs="宋体"/>
        </w:rPr>
        <w:t>百个和100个以下，比如说其实有好几个列是20个节点。</w:t>
      </w:r>
    </w:p>
    <w:p>
      <w:pPr>
        <w:spacing w:before="240" w:after="240"/>
        <w:rPr>
          <w:rFonts w:ascii="宋体" w:eastAsia="宋体" w:hAnsi="宋体" w:cs="宋体"/>
          <w:sz w:val="24"/>
          <w:szCs w:val="24"/>
        </w:rPr>
      </w:pPr>
      <w:r>
        <w:rPr>
          <w:rFonts w:ascii="宋体" w:eastAsia="宋体" w:hAnsi="宋体" w:cs="宋体"/>
        </w:rPr>
        <w:t>说话人1 55:49</w:t>
      </w:r>
      <w:r>
        <w:rPr>
          <w:rFonts w:ascii="宋体" w:eastAsia="宋体" w:hAnsi="宋体" w:cs="宋体"/>
        </w:rPr>
        <w:br/>
      </w:r>
      <w:r>
        <w:rPr>
          <w:rFonts w:ascii="宋体" w:eastAsia="宋体" w:hAnsi="宋体" w:cs="宋体"/>
        </w:rPr>
        <w:t>包括 Icp包括申令可他们都是20个节点，我觉得这2个还是有本质差别的，就对20个盒和100个之间还是有差别的。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对，然后尤其是他们的这些节点之间，比方说我不知道包括BB陈老师IC p他们一笔交易需要被几个节点打包，如果说我们就3个，你20个节点1个1个一笔交易3个节点打包就够了，操，这创作起来不要太容易对吧？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20个节点还是相对比较容易串谋的，对，那100多个就不太容易了，但是我们回答就是说安全性什么情况下就够了，你说100都不够，我们姑且认为他够，否则这个就没必要看了对吧？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姑且认为他够就100~200，我们姑且认为他够，然后一笔交易要被超过5个以上的节点打包，就从这2个维度综合去判断，我姑且认为当然就是够的话，我们假设都是今天的状态，你如果想象未来假设区块链还有百倍的增长的话，比如说我们变成50个缺点，100个缺点的话，也许到时候想法会不一样，把我觉得目前确实是会有这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但是是这样的，就是说你后面能尤其是这种方式相当于是跟你提供或者我们可以这么来说说，理论来说会更集中的原因是因为是虽然说同一时间只有一不到200个节点参与共识，但是你节点不可预测了，你不知道是哪个站上的那些节点的提供模式，这个设计估计就更难了，因为这就类似于以太最早的它的分片的模式就是那种 random谁我们会的模式，但是我行我理解下来这个模式实现起来会很难。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对也是，因为萨尼提的应该是欧吉米也是支持的，他说他自己强调好几次，就是说每一个科从这它既是 ics的提供这旁边的，然后又是一个其实SS我觉得已经是吹了好久了，其实大家还都理解，你能把前面那两个包括储备货币在再稍微 ok没关系，我们往后走ok往后走，等一下我看前面有人问就是说为什么说我觉得有什么就是说为什么说他会用现状来说，或者说15年一年内，其实 SS还是在消费链互相安全在唱主角，为什么说阿童木会是最大的副市长？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理由就是这几个理由应该是能经得起全世界就是说最大市值以及正统性最安全，他没用跟他最安全是硬币的正反面，中间有用挂了两次，这个规模是有用也挂了，你看前几天不是挂了一次吗？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越容越容易挂，然后以及它是to，b的创业中心，就是核心的阿通的团队再干两件事，第一他们不断的在升级这些技术对战的一些stack，然后第二同时还要再负责同志们，所以说它既是创新，然后本身正统性还是在那里摆着格链棒还是水晶卫星，我觉得这两个字挂还是你说的 journal和什么挂掉，我觉得还是水平不行，而不是这个技，而不是说因为它有用。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就我为什么这么说，比如说原来最发萌我 ok我说一遍跳舞本身是非常好，我说一点跳跃就是说朱妮她是一个没事儿意思，她是一个无需许可的智能平台。2，彭丽诗跟彭丽是隐私，那很显然扣的更有用对吧？通用智能科学平台跟办许可可能通用系统是更辐射方式更大一些，然后就是因为他是旁边是的意思，然后有一个恶意的制作合约被上传了。</w:t>
      </w:r>
    </w:p>
    <w:p>
      <w:pPr>
        <w:spacing w:before="240" w:after="240"/>
        <w:rPr>
          <w:rFonts w:ascii="宋体" w:eastAsia="宋体" w:hAnsi="宋体" w:cs="宋体"/>
          <w:sz w:val="24"/>
          <w:szCs w:val="24"/>
        </w:rPr>
      </w:pPr>
      <w:r>
        <w:rPr>
          <w:rFonts w:ascii="宋体" w:eastAsia="宋体" w:hAnsi="宋体" w:cs="宋体"/>
        </w:rPr>
        <w:t>说话人3 01:00:08</w:t>
      </w:r>
      <w:r>
        <w:rPr>
          <w:rFonts w:ascii="宋体" w:eastAsia="宋体" w:hAnsi="宋体" w:cs="宋体"/>
        </w:rPr>
        <w:br/>
      </w:r>
      <w:r>
        <w:rPr>
          <w:rFonts w:ascii="宋体" w:eastAsia="宋体" w:hAnsi="宋体" w:cs="宋体"/>
        </w:rPr>
        <w:t>好挂了。</w:t>
      </w:r>
    </w:p>
    <w:p>
      <w:pPr>
        <w:spacing w:before="240" w:after="240"/>
        <w:rPr>
          <w:rFonts w:ascii="宋体" w:eastAsia="宋体" w:hAnsi="宋体" w:cs="宋体"/>
          <w:sz w:val="24"/>
          <w:szCs w:val="24"/>
        </w:rPr>
      </w:pPr>
      <w:r>
        <w:rPr>
          <w:rFonts w:ascii="宋体" w:eastAsia="宋体" w:hAnsi="宋体" w:cs="宋体"/>
        </w:rPr>
        <w:t>说话人1 01:00:09</w:t>
      </w:r>
      <w:r>
        <w:rPr>
          <w:rFonts w:ascii="宋体" w:eastAsia="宋体" w:hAnsi="宋体" w:cs="宋体"/>
        </w:rPr>
        <w:br/>
      </w:r>
      <w:r>
        <w:rPr>
          <w:rFonts w:ascii="宋体" w:eastAsia="宋体" w:hAnsi="宋体" w:cs="宋体"/>
        </w:rPr>
        <w:t>对，所以我刚才意思就是我刚刚是对我说的链条，阿克木等于现在啥都不干，我操这个就出区块，然后 ok我看一下，然后我们下面第一点它总共这边是这4点，大家就是说这4点我们分开一起分开来看，算是看共享安全，然后来看经济模型跟彼此背景。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市面上市场上这个声音比较大的关注点比较聚焦的是大家在看发行的问题，基本上一个这个表格这个也可以点的，ok。不是这个是能看到吗？大家有新的看不到。看不到没关系，你说他就感兴趣的腾讯点来看一下，这是官方团队给出来翻译表格，就是说结论就是说36个以内，对于阿托莫斯特尔的人，从现状可以粗糙的认为是现状开始，现在大概一个月讲300万300万多万，原来开始每个月递减1.20，然后在其中这是对于阿特莫斯特来说，总的发行量整体上发行量前面9个月会超过当前的发行量，后面就越来越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所以市场有1个结论就是说前面9个月这个阿童木超发会超发那可能会听我自己的一个观点是从一个上面聊过，就是说他会超发到金库里，并不会流通到市场，他他为什么要这样做？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Ok好，问题就是这几个它是环环相扣的，首先你要给阿托莫斯尼克的人降低通胀，降低奖励，大家不买账，你不能做减法，补上来的是什么？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共享安全的奖励，所以说他们先要推共享安全，就是你支援阿童木你可以收到，这两天不是在传我这些阿童木是不是会收到一个金c因为 circle在上面布个小米粒，应该是的，大概是是贵的，还有一个你不知道收到，你不知道奖励你通过其他这样的奖励来去弥补阿通自己的增发的阿童工自己对于c克尔的奖励的减少。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斯蒂格尔在虽然说对于斯德克来说，对斯格尔来说每个人都在少，到三个月就成0了，但是斯坦克收到的总包，我们就打包上看总包应该不会少，这是他们一个假设，也就是说通过工业安全就此消彼长不会少，然后他们为什么要这么对，我的点在于你比如说你从0这个点开始对吧？你完全可以像以他那样子做个切换一样，就是你什么时候 ok上来了以后那种切入时代，然后他为什么这么感觉？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是这帮人想要想筹资的样子，对没错，他们要筹资，因为不筹资就没有第三第四，他们就正好把钱放到金库，发到金库干啥？尽快来干一件事，因为没事你要干活，你要做事情需要钱，没钱怎么干事，包括APP之前不是干过这事吗？简直就超发，包括 Wifi不是也超发模吗？你不超发没钱就干活，我怎么卖的对啊。</w:t>
      </w:r>
    </w:p>
    <w:p>
      <w:pPr>
        <w:spacing w:before="240" w:after="240"/>
        <w:rPr>
          <w:rFonts w:ascii="宋体" w:eastAsia="宋体" w:hAnsi="宋体" w:cs="宋体"/>
          <w:sz w:val="24"/>
          <w:szCs w:val="24"/>
        </w:rPr>
      </w:pPr>
      <w:r>
        <w:rPr>
          <w:rFonts w:ascii="宋体" w:eastAsia="宋体" w:hAnsi="宋体" w:cs="宋体"/>
        </w:rPr>
        <w:t>说话人5 01:03:51</w:t>
      </w:r>
      <w:r>
        <w:rPr>
          <w:rFonts w:ascii="宋体" w:eastAsia="宋体" w:hAnsi="宋体" w:cs="宋体"/>
        </w:rPr>
        <w:br/>
      </w:r>
      <w:r>
        <w:rPr>
          <w:rFonts w:ascii="宋体" w:eastAsia="宋体" w:hAnsi="宋体" w:cs="宋体"/>
        </w:rPr>
        <w:t>所以很简是婆婆关系的差，所以最终你看他金库的话，到金库他最终要钱去干活，最终他还要换成换成 Ltt或utc或者美元支付给开源工资。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不不你说。</w:t>
      </w:r>
    </w:p>
    <w:p>
      <w:pPr>
        <w:spacing w:before="240" w:after="240"/>
        <w:rPr>
          <w:rFonts w:ascii="宋体" w:eastAsia="宋体" w:hAnsi="宋体" w:cs="宋体"/>
          <w:sz w:val="24"/>
          <w:szCs w:val="24"/>
        </w:rPr>
      </w:pPr>
      <w:r>
        <w:rPr>
          <w:rFonts w:ascii="宋体" w:eastAsia="宋体" w:hAnsi="宋体" w:cs="宋体"/>
        </w:rPr>
        <w:t>说话人1 01:04:09</w:t>
      </w:r>
      <w:r>
        <w:rPr>
          <w:rFonts w:ascii="宋体" w:eastAsia="宋体" w:hAnsi="宋体" w:cs="宋体"/>
        </w:rPr>
        <w:br/>
      </w:r>
      <w:r>
        <w:rPr>
          <w:rFonts w:ascii="宋体" w:eastAsia="宋体" w:hAnsi="宋体" w:cs="宋体"/>
        </w:rPr>
        <w:t>我们这个问题我们到时候等一下再聊，马上就说到那里。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块的结论就是说会增发到金库，会不会留到二级市场，这是一个二阶问题，我们保留开放态度，每个人有不同的看法，然后以及包括你让他这两点，为什么说他重点成立miss定理，这也是他从低进，你只有流动起来才能通过生产储备市场，否则的话都在原料上干啥，70%的资产都在原料上都能干啥怎么储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流通起来对吧？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只能是那里龟的那些阿童木sr什么的，就对标是ssr所以它通过现在已经确认的这两个，它都是这个是一个对标力度的消费链版的，不是李总消费链版的朱娜，你是一个无需许可的智能平台，这个就是一个典型的这边是在这儿，反正通过有规律之后儿童才能可能流通起来，然后同时也解决自己都自身的安全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这块这就是第二它4个点里面的第二个点说先让通路通起来啊，稍等一下，你说他用了两个不同的理亏的stick的技术吗？还是什么意思？我没看懂这块。其实这块有好几个，还有一个streng Strengthen，他有好几个技术，这个是你不需要重新质押，你就可以立马流通出来，你就可以立马套现。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然后是第一组我估计跟它会比较像，然后这个是你要重新质押，大概有这么几个方案，然后你说力度的方案跟他有什么区别，应该是没有区别，他们都共享了一个 ak开发的一个模块叫什么？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Riq我大概拼不完整，反正是流动性质押模块，我的科研反正是它Linux它供入了一个基础的模块，不是能让你这原料上再直接流动性质量，就听下来这两个方案都是和第三方在合作在做的是吧？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它是一个链离阻是一个dpp然后部署到流程流程上就是一个无序序列的智能合约平台，然后正常的话或者预期内第一个定义PP就是领土的，他们都是一体的，都是背后 p to p节点，那就还是个little支持了艾特，对是的，李总原山就是阿童的欧姬攻击节点，他们现在因为他最早做的是Luna，所以所以实际上现在是把弄得变成规定对吧？对上面这哪上的是事马上弄的，该我理解对。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然后波波的72不是又撕逼了一波，然后投票拨钱的牛顿，然后开发链，然后来支持，反正这些估计这应该是个大毛，然后会给阿特木斯特来共同 Ok这块反正质押方有好几个当然不差，原先比较看好，但是在克斯那边还没上线，延迟的有点厉害，大家都调侃延迟已经成了常规剧本，你不延迟才不正常，就是先吹牛逼，然后然后我们来看它 interface，管理管理部门就是它的一个核心点其实就是说把跨联名为拌上链，然后通过这种方式来让阿童木跟ABC增长保持一致。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原先你像大家要套利，当然我没有做过套利，但我根据我的了解，比方说你在中间说话不是跟说不上交流，因为是，线下两个地方对吧？都不好机器人，然后监测有没有价格，这是线上的版本，然后它可以整成整个一个线上的版本，这个里面就会你签收的时候就涉及到一个排序的问题，ok有没有微软，然后ok他们因为归国家通过来归也不叫归整个是归整个生态，归开通了一个车资源的生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阿托木是储备货币，这就是前面你看它整个是环环相扣的，你得流通起来才能成为储备对吧？你不流通然后储备个啥？它是储备货币，这个点是它具体会做什么的，我们再看他们是用儿童来结算，就像美元儿童来结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所以有一个说法， Mv VH， interned schedules是用are datum来结算的是吧？对。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大家就是说有点像美联储生的美联储的概念，他们经济模块有点像生产，他具体感兴趣的人可以再进不去，啊他大大概就是创建一个区块的期货市场，就是提前会拍卖，通过一些ft凭证，你有权直接在特定区块内进行交易，或者说你有权去插队来进行交易，通过这个品种他们通过 Api再加那些标记，然后反正能理论来说能解决这些问题，然后同时实现快点的原子跟左性，就是简单来说就是说你在这儿你发现没地儿比这儿有他的机会，你这一点发几笔交易肯定先去这交易，完了，然后这点再等一下再转交易，可以能保证，虽然可以能保证原则性问题，当然原则性的问题，他这个时候强调是一个要么成功要么失败原则性，并不是说以单体面上的语境下面，圆形就是说一个区关这方面，这不可能有两个链的，所以8强的就是要么从要失败这个原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Ok然后我们来看他大概为什么这个PPT不是为什么到这成了装大概这就是刚刚说的，就是说通过两个链之间能保证原型来解决这个问题，当然都需要去开通这些模块，大家才会连起来，才会成为挖通的阶段，才会成为被美联储控制的这个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他们这是一个横截面形式的另外一种表述方式，通过它来去控制来去协调，你把布莱克斯贝斯给到中心，然后中心后面会给链分钱，当然有量明媚之后，中心会跟协调器会跟每个链去分，然后这就引出来怎么分 ok这样切下去，然后你就引出来这种什么分的，因为它慢慢会有钱。</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以及的话就是说这块其实这个图其实这里面东西非常多，其实我这块我没看得懂，因为就连代币分配这两天才才解释清楚，包括那些OG，包括白诗的创造者，他发了表格，他们等等这些人，当然白皮书很多人写的主要是他负责，所以刚才说的这块大家这块还比较远，大家也还没有特别多的展开去讨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但是技术上来说就是说 help of as fun就是Top会成为一个基金，我们直接来看这个图，就是说外贸会成为一个基金，就是说广泛的参与生态类的经济的一些协调，他的钱怎么来，第一会有早期的通胀的金库。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第二会有夸张muv的那个一些收益，然后这就是监控，就是早期的监控就是那肯定一开始，这应该是属于压舱的，就是底盘，所以不搞他不改变发行模式。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之前没有这个钱，目前的 icf基金会那些他还发工资不能干这些事，然后他们说我的棒子怎么煮的，这东西也没说，然后我还是听着问了，但是他也没回答。</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反正总而言之，通过这两种渠道，再通过跨着，MV攒那些钱，再通过这些客户能不能用攒的钱，以及会持续不断的每个月会有三三30万还是虽然是30万了，每个月会30万，持续的通胀会给进度发钱进货，并60个月以后不会盖，通胀里面不会再给cigar发钱了，但是会给金浦池的发钱。</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然后反正这里面会源源不断的钱，他能干这个事。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看这个里边就是说我这边也会进库，它这里面就是说储备同步，然后这里边它会储备对策货币，然后两个大家会去分钱，大家我的理解是大家会去基于这个来去分我们这之间的MVP的那些收入，当然他会不断的空间再平衡什么来处理，你觉得他在试图做一个欧洲银行，不是美联储而不是美联储，而是欧洲银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欧洲银行对是打头对也好，对你没有对各个家有自己的主权吗？你们爱有多少人有多少人，对。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所以就是说他这就是像他俩做的相当于是欧欧洲，央行通过这两个有一个不断的去schedule，通过协调动作里面会不断的创收，其实这个里面也是一个替补关系，这里面你看啊到这边我们可以看到它有它这里面环环相扣，首先对阿通的cigar来说，因为它要保证静感安全，所以要把阿通的要安抚好，或者要问题要处理好这些关键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在给阿托斯根的介绍奖励之前，先让共享安全起来，然后所以他在给斯特尔减少原币奖励的时候，然后整体的包的奖励这是有一层替补，以及这里边它是原市场通过早期金库会源源不断通常攒钱，然后后面新库每个月每年只有不到一的会到金库，原料的司令就是阿东斯，丁阿东的组长周围不到1%，到今也是这个时候相当于到今后的钱少了通过什么来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那时候咱们是schedule， M是做MeV的， LP的是做的，把me v的收入跟原先的金库的收入大家协调发出去，发出去这个地方写的没有很细，我基于我但是得然后花钱花钱是比较容易理解，比如他可以做黑客松，比如说做激励这些东西，我的理解不是很可诉，他都是第二项行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就是阿松木之前阿松木的committee poo干过什么事，我他给维摩斯应该是播了150万克拉，头部100万块150 100万还是50万头，大概反正就不少媒体钱，然后去开发一个windows，然后开发出来之后，然后他给了莫斯这一整个生产的大量的这是一个非常成功的案例，就是过程中没有什么VC参加VC或者说VC并没有扮演一个中的角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就是说也许他自己就变成一个VC了，对他通过金库他可以去投资之后，然后他可以把项目讲回来，他可以原先一般不是他没有给社区或者没有给这样一个金库去返还一个模式，但是以后是不是可以说要合同化流程化，可以给除了给阿童斯特可能会奖励，然后以及给金库还有对应的币，这就变成他在自己在干微信了，你像最近投的那些k股的SK那个项目，就包括一些跨越人民币的解决方案，这显然生态链的基建设施这玩意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确定性提高的项目，他们可以办决赛，为什么这些机会要给外部的从来不做任何贡献的VC对吧？我明白这个理解了，然后 MeV这件事情做起来有没有道义上的问题，就是说第一这个事该不该做？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借这个机会他自己做掉的但是你就谁做都一样，其实作为一个作为一个Christmas的整个的协同者，他来去做MV，这玩合适吗？先是MV无论怎样这个事实，这不是大家喜不喜欢，想不想要的问题，就这个事实。然后他这个解决方案相当于是跨人民的归 study。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也没有点本意，就有点像国债或者国税跟地税这种感觉。比方不太，然后它的MV是不是说做那种价差，比如说在这边汇率和那边的汇率不一样，然后他通过这个案例把这两篇作品了对MeV的合理性或者道理行为，因为清算是合理的对吧？这是好的秘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三明治攻击是不好的，民兵这个里边应该都涉及到跨链的，应该不涉及到三面制攻击，你要跨链应该三分之功应该有本地的投入这个问题，跨越的应该都是未来互联网未来，如果你是链接账户的话，那么逻辑上你会有跨链的协议调用，不见得没有生命值空间，对有可能也会有，但是这事怎么说，就是说它是一个事实。</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跨哪怕是跨院人民跨院的三民之攻击是怎么做的，它应该是一个链对吧？它是分解成了两个本金链的MeV然后线下自己的中心的自己的中心服务器在两个机器人内部通讯一下，对吧？这应该是线下是应该现状这种这种问题这是个事实，这玩意你干不掉，以太房那就不错，这些东西对吧？他他其实是把一些原来买的是或者机器人做的事情给做而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就是他通过通过这个升级，它是让只有ATM具备做跨链MeV的协同能力是吧？应该主角来说不是阿特姆就，协调机，它是整个生态的，它是整个生态的，只是说生态链的结算，说阿童木来结算，他不是只是谁来计结算，让他们来结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然后要储备我没有完全理解是说比如说我做了比如说贝塔是a链，比如说我BC两个链，这两个链之间做了一个MeV然后这个角色是由贝塔姆是这意思是吧？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大家可以看其中就是上线之后的阿通路，最终就是它这些东西都上线之后和，它的一个它有，一个中就是规划，就是说你看这是阿克克斯顿号，他们阿童木的原料，然后这是真一个真实的问题，这是这几个重要的流行质押，可能还有一些其他的，然后你看这个图里面信息量很大，你看行囊器它形成的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不是我们先看这夸张密微安排的是他都是几百，这个是一个没上线的隐私的，这是一个DS，这是个DS这是一个技术文化智能的平台，这里边必然有DX，然后这也是一个认定协议。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些你可以实现必然也是代词，你可以认为是代词，不是你认为是defend，所以他协调的基本上是define，然后它分配的是什么？分配的也是这些，大体上也是这些，然后以及我参加过他对分配也是这些，然后他会去投一些新的儿子fund，就是儿子放他不可能放同一些新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没事ok老张。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然后刚才沙方问的问题，我觉得仍然存在啊，就是说他是通过这种投资的方式，这一批还是要发给他，国库里面那些投资的是可能会流通出去，然后你说两个协调之间大家分成的时候。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等一下我直接点到白皮书中版APP，我头像钟版的书大家看看或者怎么看，我觉得不是问题。我看一下这个图其实比较全，这里边这个图就是链件你怎么分？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放的投资之前还会给他，但是绩效分配的时候是基于两边，你有我多少分，我问你多少，基于这种类似于交叉持股的方式来分析。对，分到对方的国库，然后他在对方国库里面，他是随时可以花出去的，这可以随时发出来，但是能花多少，你要换完了我就不给你分钱了。我们之间形成经营分钱。</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所以说是储备货币，就你要参与这个链接经济的协调，你得有阿童木，阿童木也会有其他的，汉普阿松木勃也会有其他的，所以为什么储备货币大量的是不流通的，它的分配比例不应该和对方的持有的item的数量有关，还是和他的做的链接的动作有关？一个是比例，一个是绝对值分配比例上基于交叉持股的方式来确定分配比例，这是一个公平方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这里面细节没说，这些实施起来工作量上治理，所以白皮书里提到很多量上是流程问题，可能是希望规范这样治理，按工作上还是很复杂，也不是复杂比较频繁，可能性情况效率会高一些。不是你从这个图来解读的话，它必然以及说一直在强调成为生态储备器，就是你其他的边你没有儿童木，这怎么分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就是所谓的储备，就是说既有大家的意愿，也有它实际的最后真正实现的。</w:t>
      </w:r>
    </w:p>
    <w:p>
      <w:pPr>
        <w:spacing w:before="240" w:after="240"/>
        <w:rPr>
          <w:rFonts w:ascii="宋体" w:eastAsia="宋体" w:hAnsi="宋体" w:cs="宋体"/>
          <w:sz w:val="24"/>
          <w:szCs w:val="24"/>
        </w:rPr>
      </w:pPr>
      <w:r>
        <w:rPr>
          <w:rFonts w:ascii="宋体" w:eastAsia="宋体" w:hAnsi="宋体" w:cs="宋体"/>
        </w:rPr>
        <w:t>说话人7 01:24:24</w:t>
      </w:r>
      <w:r>
        <w:rPr>
          <w:rFonts w:ascii="宋体" w:eastAsia="宋体" w:hAnsi="宋体" w:cs="宋体"/>
        </w:rPr>
        <w:br/>
      </w:r>
      <w:r>
        <w:rPr>
          <w:rFonts w:ascii="宋体" w:eastAsia="宋体" w:hAnsi="宋体" w:cs="宋体"/>
        </w:rPr>
        <w:t>路径。</w:t>
      </w:r>
    </w:p>
    <w:p>
      <w:pPr>
        <w:spacing w:before="240" w:after="240"/>
        <w:rPr>
          <w:rFonts w:ascii="宋体" w:eastAsia="宋体" w:hAnsi="宋体" w:cs="宋体"/>
          <w:sz w:val="24"/>
          <w:szCs w:val="24"/>
        </w:rPr>
      </w:pPr>
      <w:r>
        <w:rPr>
          <w:rFonts w:ascii="宋体" w:eastAsia="宋体" w:hAnsi="宋体" w:cs="宋体"/>
        </w:rPr>
        <w:t>说话人1 01:24:26</w:t>
      </w:r>
      <w:r>
        <w:rPr>
          <w:rFonts w:ascii="宋体" w:eastAsia="宋体" w:hAnsi="宋体" w:cs="宋体"/>
        </w:rPr>
        <w:br/>
      </w:r>
      <w:r>
        <w:rPr>
          <w:rFonts w:ascii="宋体" w:eastAsia="宋体" w:hAnsi="宋体" w:cs="宋体"/>
        </w:rPr>
        <w:t>所以我觉得这里边的路径看了一些储备包含好几个亿，其中一个是结算，他已经或者说在做链接MeV的结算已经有了，但是链接MeV这个市场有多大，我不知道对吧就也许很大也许不大，但是真正储备就像美元被别人留下来，被别的国家去买，其实最后是一个市场行为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对它这个里面也有一些，所以强调两点，一个是契约，一个载明，对不是任意两个链之间都能搞链分配，他得开所谓的模块，他得开4.9那个模块，然后什么链能开4.9。</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白皮书特意强调的不止阿童木的ics他们只要是同意开通所有的模式就可以。这个也是一个自愿的，就是整个时代内你说的没错，它是个市场行为，就是整个时代内没有什么强行的事情，你不开微信都可以对吧？更不参加这些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开来他是可以自己搞一版生字，或者说都不一定搞这样升级就关了，都是自愿的。但他从白皮书里来看，定的一个规则是他要这么玩，你得进入这个规则，你可以不认可这个规则退出，但他目前定的规则是什么？那链为什么要参加？我的例子是对面没有坏处，我觉得你下面7月底下阶段倒是也许有点点解释了这个事情。对。对吗？我感觉有点像客户的概念，但是我感觉是有点像，以后对他具体怎么落地也没说，这些东西看起来还是很复杂的，完全不公正。</w:t>
      </w:r>
    </w:p>
    <w:p>
      <w:pPr>
        <w:spacing w:before="240" w:after="240"/>
        <w:rPr>
          <w:rFonts w:ascii="宋体" w:eastAsia="宋体" w:hAnsi="宋体" w:cs="宋体"/>
          <w:sz w:val="24"/>
          <w:szCs w:val="24"/>
        </w:rPr>
      </w:pPr>
      <w:r>
        <w:rPr>
          <w:rFonts w:ascii="宋体" w:eastAsia="宋体" w:hAnsi="宋体" w:cs="宋体"/>
        </w:rPr>
        <w:t>说话人3 01:26:34</w:t>
      </w:r>
      <w:r>
        <w:rPr>
          <w:rFonts w:ascii="宋体" w:eastAsia="宋体" w:hAnsi="宋体" w:cs="宋体"/>
        </w:rPr>
        <w:br/>
      </w:r>
      <w:r>
        <w:rPr>
          <w:rFonts w:ascii="宋体" w:eastAsia="宋体" w:hAnsi="宋体" w:cs="宋体"/>
        </w:rPr>
        <w:t>格式我这里。</w:t>
      </w:r>
    </w:p>
    <w:p>
      <w:pPr>
        <w:spacing w:before="240" w:after="240"/>
        <w:rPr>
          <w:rFonts w:ascii="宋体" w:eastAsia="宋体" w:hAnsi="宋体" w:cs="宋体"/>
          <w:sz w:val="24"/>
          <w:szCs w:val="24"/>
        </w:rPr>
      </w:pPr>
      <w:r>
        <w:rPr>
          <w:rFonts w:ascii="宋体" w:eastAsia="宋体" w:hAnsi="宋体" w:cs="宋体"/>
        </w:rPr>
        <w:t>说话人1 01:26:36</w:t>
      </w:r>
      <w:r>
        <w:rPr>
          <w:rFonts w:ascii="宋体" w:eastAsia="宋体" w:hAnsi="宋体" w:cs="宋体"/>
        </w:rPr>
        <w:br/>
      </w:r>
      <w:r>
        <w:rPr>
          <w:rFonts w:ascii="宋体" w:eastAsia="宋体" w:hAnsi="宋体" w:cs="宋体"/>
        </w:rPr>
        <w:t>看起来我感觉就是个客户，比如说你有10个10个新的链，然后因为最终他要去分配的是艾特母基地，不是科普沃尔，就是科目大家竞争的是科目本身，吉利对竞争的是统一这里，但是这里也是一样吗？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这不是道的投票权与该道的质押数量和锁定之间有关系，但是这里面大家需要去我之所以那个文章里面写，就是说有一个模糊的理解就好了，是因为这个东西不一定会完全上边。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第二他们说的不是很细，理解不够，对，是这样的，你分配的时候它分配的是两个链之间的MV的情况。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这个是第二个就是阿托姆跟a链，阿托木跟b链，a跟b之间不会有基本这种性质，a跟b都是跟阿童木自己在竞争，所以它跟科沃尔还是不一样，跟沃尔竞争的是同一种a跟b竞争的都是奖励。</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我其实希望他涉及的客户，否则的话如果只是两个链之间的分配的话，我自己做大就行了。你理解我意思吧？只是我用的上来以后我就是最大点，我可以只拿一个ATM高不高？反正 Og这些主导的这些东西组织，其实我们发现其实都不是特别鼓励炒作，这帮人还是很那样的话应该会更help一些，但是他也谈不上炒作了，是因为客户是个验证的模式，他就是学习。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是你说的没错。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汉伯的fund就是说投的时候没准会游戏，所以他白皮书本身没有说的很细，后面怎么整都是要通过我的理解整个白皮书它不会一次性投标通过，它是会产生一个点去投标的，每一次在具体投票的时候他们说的很细，我就目前按照阿通的迭代风格，我的理解是这样，整个外面说这个东西太多了，你怎么让人怎么投说不清楚这是包括这些什么在民族工作人员，但这东西里面怎么实现这个东西，他这更多我的问题太远了，对工人来说他说这三先把 ics这是好，你看我一直在强调，他这里面这4件事是环环相扣的，他怎么不接那个图，但是我觉得他们少做了一件事儿，实际上就是艾特他要变成Cosme体系的储备货币，刚才就讲了几点了，就一个是说你是结算货币，一个是你是储备货币，我感觉艾拉克如果是客户的话也大概能实现，还有一个就是说它必须是流动性最强的货币，这不是现在但是我觉得他需要在这方面下功夫，就是流动性最强，一个是说你跟他组成交易，对另外一个方面的话，他必须保持最好的最完整的这种出入金的通道，就跟这些交交易所等等这些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科索很多币，我cx键都没用，我c一个层面都不上，其实我从这个角度目前基本上是没有人撸打凉了之后没有人敢挑战他。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然后另外一个点就是说他在链上的交易后面计划都是要用啥的？流动 VC跟他说的大部分都会质押在原件上，然后流通的都是衍生版，所以它是环环相扣的，先搞共享安全，然后共享安全能补充 PC的奖励的减少的这部分，再留同时贝斯丁做起来之后，然后可以支持在市场内部的流通。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我的理事上面它是个环外相扣，我们根本是一个逼近方案相扣，然后做的时候应该也是分阶段优，过来白皮书上写了一些投票的，这些内容看一些每次投票经常会去抓，然后 ok原来我想就后面大家可能也会关心我是吧？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让大家研究这些东西，最后落脚点我怎么买我怎么投对吧？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问题很简单，就买阿童木治疗就好了。关于前面9个月通胀会不会跌这事，我们如果有2种情况，如果认为它会流出流向市场，让他回去，如果认为它不会流向市场，你觉得会掉，我觉得其实还好，我自己我会持续的进行空投的部分跟私人奖励，直接在k线上看看不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参与亚东木生态，它是对于在CS至少b的人来说非常不好。所以就是说大家参与我是听但你其实我觉得底层这些事情都属于改进型的，也挺好的。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我觉得对于一个供电来说，最核心的还是说它上新项目的速度以及用户拉新的速度，这两方面有没有一些观察或者这些赛车？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你看他后面做的协调中心，他 how about the fund？就是为了持续去复制，因为莫斯这个案例他现在的我记得现在昨天咱们在群里面讨论，他现在好像是比较活跃的一个社区之一是吧？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有没有一些具体的信息的比较薄弱的事情之一，我们因为上一次上一次 Develop report的应该是在q一出的，我觉得已经稍微有点早了，语态是4000个developer，然后cos的还挺多，但是我有点忘了他是排到第几位了，但总之是挺多的，索拉娜也还不错，其实它整个是在s整个白皮书都是在试图解决这个问题，有一方面是所以我们一个个来看SS是不是在降低开发者进入的门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原先开发的介入只有两个选择，第一你做要么自己做，第二要么去部分量上去布第一PP，在朱诺出现之前都没有，旁边是类似供应链平智能辉平台，然后现在他搞个ics就是最开发的时候写的多了，你要稿件的话你可以搞你可以做供应链，就是典型的供链，就是智能推平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现在有正在做的牛腿是一个，然后还有拱门阿臭味 c是w这个是一个激励型的智能合约平台，就是sting跟gas费开第一批开发者跟这个时间会服务对开基本上大概是5度，你可以搞盘面设的公链，然后你可以搞 permission的链，支持别的地皮肤补水，然后你也可以搞自己专有的应用点，然后还可以搞一些消费者，对开发者来说目前已经搞4种人，然后如果是ok你就搞个dpp然后你可以去前面能不量，那能不第一批的经过这样，他其实是在降低开发的门槛，然后其实在那波链其他的供链截取大家也发现了，说到底就雇佣军生态给钱开会就来，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他们现在在这么搞，可能会有反面的一门莫斯这种案例就投出去了，啥也没做出来，然后没准干一半不干，没准会有。他但这件事情就是你要想投出来更多的一个模式，只能这么搞，这件事情肯定会有bad case。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们现在搞搞金库就是为了干这个事，其实他们也在借鉴其他供应商的成功，我理解就是技术层面，stack层面就是降低门槛，然后经济层面砸钱，花钱买开发商的，然后本身他们也在搞一些开发者培训，我刚才在那个地方他们上我看到他们出了一个就是cos的全景的 tvltvl的一个东西，现在好像是卡马是排在第一了，就是tvl角度，这个链怎么评价？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在迪萨拉玛上面你可以搜索克斯莫斯它有个judge的出来，然后这里面现在卡瓦和卡瓦第一，然后奥斯莫斯这是第二。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看就是看 ok关于生态对吧？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就聊这里，然后我们来看具体的项目，就卡尔现在卡尔不是一个链，有两个问题，第一它开发上没有原创性，同时在战略上没有中心，然后在产品上线或者运营上，这算是第三个点，5g我看不到他做什么产品运营，很多供应链太高冷就是他不做网播的开发者，也不做旺波的用户，就是他不做拉新，好，现在不是国家云数据都可能不做这事。就这些古典供应链这些行为，他基本上有这些问题，然后他没什么特点，他爸的特点是Java语言吗还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们不是他把我都没认真去研究，他啥都干，没什么特点，他支持吃，因为vivo用的还是以为莫斯的很多代码，这边我想一般然后也不是核心g的团队，合新欧基搞的人人人员班，但是他现在TV是第一名了，如果他啥都搞，因为他啥都搞，而且他的协议数是比较多，37个协议书基本上都是他自己开发的，我看一下，反正对这个人评价很低，然后基本上我认为是两种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对这个链，所以就是说因为他支持的那个很多dpp布过去了，是反正这边我觉得是没啥想的。对啥都干，然后过于平庸，人性特色，它是有Eva的，对。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里边用的是一个most代码，然后应该是上线比较早，应该没上线走，要么是反正那个面不是很稳定，就是Java太多了，有点可惜，他预先都那么高，当然他它对于生态链的供货来说，大家都很喜欢用机会空投，然后质押率那么高，质押奖励那么高，然后这币价没怎么涨什么怎么低。很多人我没赶上空头，很多人家领完空投，然后绝对是申请的都不到10倍的币了。</w:t>
      </w:r>
    </w:p>
    <w:p>
      <w:pPr>
        <w:spacing w:before="240" w:after="240"/>
        <w:rPr>
          <w:rFonts w:ascii="宋体" w:eastAsia="宋体" w:hAnsi="宋体" w:cs="宋体"/>
          <w:sz w:val="24"/>
          <w:szCs w:val="24"/>
        </w:rPr>
      </w:pPr>
      <w:r>
        <w:rPr>
          <w:rFonts w:ascii="宋体" w:eastAsia="宋体" w:hAnsi="宋体" w:cs="宋体"/>
        </w:rPr>
        <w:t>说话人5 01:39:21</w:t>
      </w:r>
      <w:r>
        <w:rPr>
          <w:rFonts w:ascii="宋体" w:eastAsia="宋体" w:hAnsi="宋体" w:cs="宋体"/>
        </w:rPr>
        <w:br/>
      </w:r>
      <w:r>
        <w:rPr>
          <w:rFonts w:ascii="宋体" w:eastAsia="宋体" w:hAnsi="宋体" w:cs="宋体"/>
        </w:rPr>
        <w:t>讲完了是吧？我再问一个很，你还要补充吗？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按点还有我直接没什么了。</w:t>
      </w:r>
    </w:p>
    <w:p>
      <w:pPr>
        <w:spacing w:before="240" w:after="240"/>
        <w:rPr>
          <w:rFonts w:ascii="宋体" w:eastAsia="宋体" w:hAnsi="宋体" w:cs="宋体"/>
          <w:sz w:val="24"/>
          <w:szCs w:val="24"/>
        </w:rPr>
      </w:pPr>
      <w:r>
        <w:rPr>
          <w:rFonts w:ascii="宋体" w:eastAsia="宋体" w:hAnsi="宋体" w:cs="宋体"/>
        </w:rPr>
        <w:t>说话人1 01:39:29</w:t>
      </w:r>
      <w:r>
        <w:rPr>
          <w:rFonts w:ascii="宋体" w:eastAsia="宋体" w:hAnsi="宋体" w:cs="宋体"/>
        </w:rPr>
        <w:br/>
      </w:r>
      <w:r>
        <w:rPr>
          <w:rFonts w:ascii="宋体" w:eastAsia="宋体" w:hAnsi="宋体" w:cs="宋体"/>
        </w:rPr>
        <w:t>大家有什么我就稍微。</w:t>
      </w:r>
    </w:p>
    <w:p>
      <w:pPr>
        <w:spacing w:before="240" w:after="240"/>
        <w:rPr>
          <w:rFonts w:ascii="宋体" w:eastAsia="宋体" w:hAnsi="宋体" w:cs="宋体"/>
          <w:sz w:val="24"/>
          <w:szCs w:val="24"/>
        </w:rPr>
      </w:pPr>
      <w:r>
        <w:rPr>
          <w:rFonts w:ascii="宋体" w:eastAsia="宋体" w:hAnsi="宋体" w:cs="宋体"/>
        </w:rPr>
        <w:t>说话人5 01:39:33</w:t>
      </w:r>
      <w:r>
        <w:rPr>
          <w:rFonts w:ascii="宋体" w:eastAsia="宋体" w:hAnsi="宋体" w:cs="宋体"/>
        </w:rPr>
        <w:br/>
      </w:r>
      <w:r>
        <w:rPr>
          <w:rFonts w:ascii="宋体" w:eastAsia="宋体" w:hAnsi="宋体" w:cs="宋体"/>
        </w:rPr>
        <w:t>就其实我问也是在准备之前想问的问题，就是阿童木的价值补货，其实我现在听下来之后，虽然很多细节我实在不是很清楚，但我总体听下来感觉其实我觉得阿童公的话，你目前能够做的话，看好生态的话，你只能去买儿童墓，然后质押去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它的价值来源就是你买阿童木这个这本身它一个价值来源就来自于它可能是电间安全之后获得其他的链的给你的一些空头是吧？</w:t>
      </w:r>
    </w:p>
    <w:p>
      <w:pPr>
        <w:spacing w:before="240" w:after="240"/>
        <w:rPr>
          <w:rFonts w:ascii="宋体" w:eastAsia="宋体" w:hAnsi="宋体" w:cs="宋体"/>
          <w:sz w:val="24"/>
          <w:szCs w:val="24"/>
        </w:rPr>
      </w:pPr>
      <w:r>
        <w:rPr>
          <w:rFonts w:ascii="宋体" w:eastAsia="宋体" w:hAnsi="宋体" w:cs="宋体"/>
        </w:rPr>
        <w:t>说话人1 01:40:02</w:t>
      </w:r>
      <w:r>
        <w:rPr>
          <w:rFonts w:ascii="宋体" w:eastAsia="宋体" w:hAnsi="宋体" w:cs="宋体"/>
        </w:rPr>
        <w:br/>
      </w:r>
      <w:r>
        <w:rPr>
          <w:rFonts w:ascii="宋体" w:eastAsia="宋体" w:hAnsi="宋体" w:cs="宋体"/>
        </w:rPr>
        <w:t>对吧？这个安全完了之后不只是空投，而是说获得senking奖励。</w:t>
      </w:r>
    </w:p>
    <w:p>
      <w:pPr>
        <w:spacing w:before="240" w:after="240"/>
        <w:rPr>
          <w:rFonts w:ascii="宋体" w:eastAsia="宋体" w:hAnsi="宋体" w:cs="宋体"/>
          <w:sz w:val="24"/>
          <w:szCs w:val="24"/>
        </w:rPr>
      </w:pPr>
      <w:r>
        <w:rPr>
          <w:rFonts w:ascii="宋体" w:eastAsia="宋体" w:hAnsi="宋体" w:cs="宋体"/>
        </w:rPr>
        <w:t>说话人5 01:40:07</w:t>
      </w:r>
      <w:r>
        <w:rPr>
          <w:rFonts w:ascii="宋体" w:eastAsia="宋体" w:hAnsi="宋体" w:cs="宋体"/>
        </w:rPr>
        <w:br/>
      </w:r>
      <w:r>
        <w:rPr>
          <w:rFonts w:ascii="宋体" w:eastAsia="宋体" w:hAnsi="宋体" w:cs="宋体"/>
        </w:rPr>
        <w:t>对这个奖励就相当于类似于相当于通胀是我觉得对其他的通常会发对，其实你不算那个。</w:t>
      </w:r>
    </w:p>
    <w:p>
      <w:pPr>
        <w:spacing w:before="240" w:after="240"/>
        <w:rPr>
          <w:rFonts w:ascii="宋体" w:eastAsia="宋体" w:hAnsi="宋体" w:cs="宋体"/>
          <w:sz w:val="24"/>
          <w:szCs w:val="24"/>
        </w:rPr>
      </w:pPr>
      <w:r>
        <w:rPr>
          <w:rFonts w:ascii="宋体" w:eastAsia="宋体" w:hAnsi="宋体" w:cs="宋体"/>
        </w:rPr>
        <w:t>说话人1 01:40:16</w:t>
      </w:r>
      <w:r>
        <w:rPr>
          <w:rFonts w:ascii="宋体" w:eastAsia="宋体" w:hAnsi="宋体" w:cs="宋体"/>
        </w:rPr>
        <w:br/>
      </w:r>
      <w:r>
        <w:rPr>
          <w:rFonts w:ascii="宋体" w:eastAsia="宋体" w:hAnsi="宋体" w:cs="宋体"/>
        </w:rPr>
        <w:t>它的来源之一是未来的 Mev的收入，但是收入有多大，我觉得在不知道。</w:t>
      </w:r>
    </w:p>
    <w:p>
      <w:pPr>
        <w:spacing w:before="240" w:after="240"/>
        <w:rPr>
          <w:rFonts w:ascii="宋体" w:eastAsia="宋体" w:hAnsi="宋体" w:cs="宋体"/>
          <w:sz w:val="24"/>
          <w:szCs w:val="24"/>
        </w:rPr>
      </w:pPr>
      <w:r>
        <w:rPr>
          <w:rFonts w:ascii="宋体" w:eastAsia="宋体" w:hAnsi="宋体" w:cs="宋体"/>
        </w:rPr>
        <w:t>说话人5 01:40:25</w:t>
      </w:r>
      <w:r>
        <w:rPr>
          <w:rFonts w:ascii="宋体" w:eastAsia="宋体" w:hAnsi="宋体" w:cs="宋体"/>
        </w:rPr>
        <w:br/>
      </w:r>
      <w:r>
        <w:rPr>
          <w:rFonts w:ascii="宋体" w:eastAsia="宋体" w:hAnsi="宋体" w:cs="宋体"/>
        </w:rPr>
        <w:t>对你看相当于目前的话，咱不看那个时间点给你的奖励了，因为我觉得属于带避暑通胀一部分，我们看只能我的理解是因为作为不专业的人来说，这句话，你看他只能来自于对方应用链给你的一些比如应用安全的话，给你一些空投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一些不确定的MeV的一个收入，在m一的收入大概有多少？其实也目前目目前为止其实也不是特别清楚，对吧？然后其实你如果现在再加上它的增发，其实增发那块我觉得不用太细想，你从长度逻辑上讲的话，它一定会比方市场的，因为所有的金库干嘛，最终它生态需要发展，需要开发人员的话，最终他不可能全是所谓金库，它是一定要去通过现实的。</w:t>
      </w:r>
    </w:p>
    <w:p>
      <w:pPr>
        <w:spacing w:before="240" w:after="240"/>
        <w:rPr>
          <w:rFonts w:ascii="宋体" w:eastAsia="宋体" w:hAnsi="宋体" w:cs="宋体"/>
          <w:sz w:val="24"/>
          <w:szCs w:val="24"/>
        </w:rPr>
      </w:pPr>
      <w:r>
        <w:rPr>
          <w:rFonts w:ascii="宋体" w:eastAsia="宋体" w:hAnsi="宋体" w:cs="宋体"/>
        </w:rPr>
        <w:t>说话人1 01:41:14</w:t>
      </w:r>
      <w:r>
        <w:rPr>
          <w:rFonts w:ascii="宋体" w:eastAsia="宋体" w:hAnsi="宋体" w:cs="宋体"/>
        </w:rPr>
        <w:br/>
      </w:r>
      <w:r>
        <w:rPr>
          <w:rFonts w:ascii="宋体" w:eastAsia="宋体" w:hAnsi="宋体" w:cs="宋体"/>
        </w:rPr>
        <w:t>我那博客系不是说高通胀期间9个月应该留不了多少。</w:t>
      </w:r>
    </w:p>
    <w:p>
      <w:pPr>
        <w:spacing w:before="240" w:after="240"/>
        <w:rPr>
          <w:rFonts w:ascii="宋体" w:eastAsia="宋体" w:hAnsi="宋体" w:cs="宋体"/>
          <w:sz w:val="24"/>
          <w:szCs w:val="24"/>
        </w:rPr>
      </w:pPr>
      <w:r>
        <w:rPr>
          <w:rFonts w:ascii="宋体" w:eastAsia="宋体" w:hAnsi="宋体" w:cs="宋体"/>
        </w:rPr>
        <w:t>说话人5 01:41:23</w:t>
      </w:r>
      <w:r>
        <w:rPr>
          <w:rFonts w:ascii="宋体" w:eastAsia="宋体" w:hAnsi="宋体" w:cs="宋体"/>
        </w:rPr>
        <w:br/>
      </w:r>
      <w:r>
        <w:rPr>
          <w:rFonts w:ascii="宋体" w:eastAsia="宋体" w:hAnsi="宋体" w:cs="宋体"/>
        </w:rPr>
        <w:t>对，你缺到账流到到市场，对。</w:t>
      </w:r>
    </w:p>
    <w:p>
      <w:pPr>
        <w:spacing w:before="240" w:after="240"/>
        <w:rPr>
          <w:rFonts w:ascii="宋体" w:eastAsia="宋体" w:hAnsi="宋体" w:cs="宋体"/>
          <w:sz w:val="24"/>
          <w:szCs w:val="24"/>
        </w:rPr>
      </w:pPr>
      <w:r>
        <w:rPr>
          <w:rFonts w:ascii="宋体" w:eastAsia="宋体" w:hAnsi="宋体" w:cs="宋体"/>
        </w:rPr>
        <w:t>说话人1 01:41:27</w:t>
      </w:r>
      <w:r>
        <w:rPr>
          <w:rFonts w:ascii="宋体" w:eastAsia="宋体" w:hAnsi="宋体" w:cs="宋体"/>
        </w:rPr>
        <w:br/>
      </w:r>
      <w:r>
        <w:rPr>
          <w:rFonts w:ascii="宋体" w:eastAsia="宋体" w:hAnsi="宋体" w:cs="宋体"/>
        </w:rPr>
        <w:t>可能说到了低通胀期了，然后可能一两年以后了，慢慢不流，所以就是说他不会有一个很激烈的抛压这回事。</w:t>
      </w:r>
    </w:p>
    <w:p>
      <w:pPr>
        <w:spacing w:before="240" w:after="240"/>
        <w:rPr>
          <w:rFonts w:ascii="宋体" w:eastAsia="宋体" w:hAnsi="宋体" w:cs="宋体"/>
          <w:sz w:val="24"/>
          <w:szCs w:val="24"/>
        </w:rPr>
      </w:pPr>
      <w:r>
        <w:rPr>
          <w:rFonts w:ascii="宋体" w:eastAsia="宋体" w:hAnsi="宋体" w:cs="宋体"/>
        </w:rPr>
        <w:t>说话人5 01:41:36</w:t>
      </w:r>
      <w:r>
        <w:rPr>
          <w:rFonts w:ascii="宋体" w:eastAsia="宋体" w:hAnsi="宋体" w:cs="宋体"/>
        </w:rPr>
        <w:br/>
      </w:r>
      <w:r>
        <w:rPr>
          <w:rFonts w:ascii="宋体" w:eastAsia="宋体" w:hAnsi="宋体" w:cs="宋体"/>
        </w:rPr>
        <w:t>是，但其实总体来讲的话，其实这个逻辑上一点都不合适，如果你比如说你现在儿童部价格比13美金的话，然后你突然插40%的带量，然后他单币价格还不低，相当于直接实施涨40%，然后什么没干操直接增发了，我知道这个逻辑上不合适了，他最终其实所有代币你最终就是整个生态的人的话，最终还是的最终还是花在usdt最终还是花的美金，其实就是无论怎么样做，你想那么多人的话，现在那么多人最终还是美金美金来源的话，如果没有VC投资的话，最终还是来自于代币的话，从散户中募资就最终一样的，这个逻辑不会变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我觉得阿童木还有一点，就按摩跟为什么大家会投以太坊，你其实我就以太坊跟或者跟他们不太一样，以太坊它的价值很明确。</w:t>
      </w:r>
    </w:p>
    <w:p>
      <w:pPr>
        <w:spacing w:before="240" w:after="240"/>
        <w:rPr>
          <w:rFonts w:ascii="宋体" w:eastAsia="宋体" w:hAnsi="宋体" w:cs="宋体"/>
          <w:sz w:val="24"/>
          <w:szCs w:val="24"/>
        </w:rPr>
      </w:pPr>
      <w:r>
        <w:rPr>
          <w:rFonts w:ascii="宋体" w:eastAsia="宋体" w:hAnsi="宋体" w:cs="宋体"/>
        </w:rPr>
        <w:t>说话人1 01:42:30</w:t>
      </w:r>
      <w:r>
        <w:rPr>
          <w:rFonts w:ascii="宋体" w:eastAsia="宋体" w:hAnsi="宋体" w:cs="宋体"/>
        </w:rPr>
        <w:br/>
      </w:r>
      <w:r>
        <w:rPr>
          <w:rFonts w:ascii="宋体" w:eastAsia="宋体" w:hAnsi="宋体" w:cs="宋体"/>
        </w:rPr>
        <w:t>是因为微审。</w:t>
      </w:r>
    </w:p>
    <w:p>
      <w:pPr>
        <w:spacing w:before="240" w:after="240"/>
        <w:rPr>
          <w:rFonts w:ascii="宋体" w:eastAsia="宋体" w:hAnsi="宋体" w:cs="宋体"/>
          <w:sz w:val="24"/>
          <w:szCs w:val="24"/>
        </w:rPr>
      </w:pPr>
      <w:r>
        <w:rPr>
          <w:rFonts w:ascii="宋体" w:eastAsia="宋体" w:hAnsi="宋体" w:cs="宋体"/>
        </w:rPr>
        <w:t>说话人5 01:42:32</w:t>
      </w:r>
      <w:r>
        <w:rPr>
          <w:rFonts w:ascii="宋体" w:eastAsia="宋体" w:hAnsi="宋体" w:cs="宋体"/>
        </w:rPr>
        <w:br/>
      </w:r>
      <w:r>
        <w:rPr>
          <w:rFonts w:ascii="宋体" w:eastAsia="宋体" w:hAnsi="宋体" w:cs="宋体"/>
        </w:rPr>
        <w:t>还有整个开发他们所做一切努力，像比赛场 B有更多价值，无论也不久对吧？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还有通缩就干嘛，pose都是让所有b在阿童木整个 Cosme就有点就是说 Cosme生态是好，技术确实也不错，什么那么长时间就是价值突破的问题还是。</w:t>
      </w:r>
    </w:p>
    <w:p>
      <w:pPr>
        <w:spacing w:before="240" w:after="240"/>
        <w:rPr>
          <w:rFonts w:ascii="宋体" w:eastAsia="宋体" w:hAnsi="宋体" w:cs="宋体"/>
          <w:sz w:val="24"/>
          <w:szCs w:val="24"/>
        </w:rPr>
      </w:pPr>
      <w:r>
        <w:rPr>
          <w:rFonts w:ascii="宋体" w:eastAsia="宋体" w:hAnsi="宋体" w:cs="宋体"/>
        </w:rPr>
        <w:t>说话人1 01:42:53</w:t>
      </w:r>
      <w:r>
        <w:rPr>
          <w:rFonts w:ascii="宋体" w:eastAsia="宋体" w:hAnsi="宋体" w:cs="宋体"/>
        </w:rPr>
        <w:br/>
      </w:r>
      <w:r>
        <w:rPr>
          <w:rFonts w:ascii="宋体" w:eastAsia="宋体" w:hAnsi="宋体" w:cs="宋体"/>
        </w:rPr>
        <w:t>其实我觉得首先是我就看你从什么视角，你如果是阿托莫斯丁克，你就会质押，你不会怀疑他的价值补的问题。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如果说只是在交易所杀手b他确实非常不友好，因为空投去提前投赚的东西，你跟你没事20222我这么来说，大家感觉唢呐长得很对吧？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在上游其实就是这样。</w:t>
      </w:r>
    </w:p>
    <w:p>
      <w:pPr>
        <w:spacing w:before="240" w:after="240"/>
        <w:rPr>
          <w:rFonts w:ascii="宋体" w:eastAsia="宋体" w:hAnsi="宋体" w:cs="宋体"/>
          <w:sz w:val="24"/>
          <w:szCs w:val="24"/>
        </w:rPr>
      </w:pPr>
      <w:r>
        <w:rPr>
          <w:rFonts w:ascii="宋体" w:eastAsia="宋体" w:hAnsi="宋体" w:cs="宋体"/>
        </w:rPr>
        <w:t>说话人5 01:43:24</w:t>
      </w:r>
      <w:r>
        <w:rPr>
          <w:rFonts w:ascii="宋体" w:eastAsia="宋体" w:hAnsi="宋体" w:cs="宋体"/>
        </w:rPr>
        <w:br/>
      </w:r>
      <w:r>
        <w:rPr>
          <w:rFonts w:ascii="宋体" w:eastAsia="宋体" w:hAnsi="宋体" w:cs="宋体"/>
        </w:rPr>
        <w:t>我稍微说一下索玛雅和以太坊，其实索玛娜以太坊是我大概投三个基础币，一个是比特币理财访，还有什么？其实所就以太坊是跟从那是完全相反的，这个思路就是以太坊所有操作让以太坊变得更有价值，但索罗纳其实他创始人也是所创始人，他创始人就一个思路，就是说让索拉的教练更快，然后更便宜，他不会从用户身上抽价抽取价值，然后至于不是压了多少钱，是一块钱还是100 100美金还是1000美金，他更不挑，所以它的价格，所以索纳价格的话你根本不知道，根本无法定价定它价格，其实创始人也说了，我不知道所有的价格大概是应该多少合适，一块钱也好，30块钱也好，还是说现在34也好，还是或者未来300 340也好，5 540也行，其实640也好，这个价格最终他认为是有市场经济，所以它两个非常极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主要是儿童播，这个话我觉得如果儿童播按你这么讲的话，其实按照目的的收入来源主要靠c点之后获得空头奖励，然后拿空投的币，然后市场就抛压的那种对吧？去市场抛压，然后或者还有那种对，然后拿4s店的通胀的钱去通胀的币，然后再去获得代币，然后在这一泡对不对？</w:t>
      </w:r>
    </w:p>
    <w:p>
      <w:pPr>
        <w:spacing w:before="240" w:after="240"/>
        <w:rPr>
          <w:rFonts w:ascii="宋体" w:eastAsia="宋体" w:hAnsi="宋体" w:cs="宋体"/>
          <w:sz w:val="24"/>
          <w:szCs w:val="24"/>
        </w:rPr>
      </w:pPr>
      <w:r>
        <w:rPr>
          <w:rFonts w:ascii="宋体" w:eastAsia="宋体" w:hAnsi="宋体" w:cs="宋体"/>
        </w:rPr>
        <w:t>说话人1 01:44:34</w:t>
      </w:r>
      <w:r>
        <w:rPr>
          <w:rFonts w:ascii="宋体" w:eastAsia="宋体" w:hAnsi="宋体" w:cs="宋体"/>
        </w:rPr>
        <w:br/>
      </w:r>
      <w:r>
        <w:rPr>
          <w:rFonts w:ascii="宋体" w:eastAsia="宋体" w:hAnsi="宋体" w:cs="宋体"/>
        </w:rPr>
        <w:t>我说一下我的观点，我觉得我觉得就是me v那个钱到底有多少现在还不知道，所以我觉得它的和其实就是两点，第一个就是个特别大的lunch，PAD拉空投，这是第一点。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第二点的话，它就是ATM as money，就是它会它在生态内它是需要一个比较通用化的一个就类cbdc在其他地方一样，它需要这样一个东西，我觉得他应该主要是这两点，在刚刚举完的例子，我可以本意我想说我没有想要去对比两个字，我想说的是索拉玛的上个牛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从牛市中期开始，索拉应该大概是比阿童木多涨了几十倍三四十倍，但是如果不是但是如果整个牛市期间，对于那些老的阿童木的用户，他们一直质押CD的话，他们赚的不比拿着刷的少，大家是估了他对于这个没问题，我们说的是从现在开始投的话，还值不值得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问题是你刷了已经涨那么多了，对吧？金币好吗？好涨那么多了你说。但是什么现在已经是一个一点几个别点的，单现在又跌回来了一点几个别扭的生态了，但他的怎么我们不用看，绝对我们不用看，绝对是因为是熊市，不是我们看 Max的这样，他攻到前10了，然后他转让条码在哪里？空到边边下面对吧？</w:t>
      </w:r>
    </w:p>
    <w:p>
      <w:pPr>
        <w:spacing w:before="240" w:after="240"/>
        <w:rPr>
          <w:rFonts w:ascii="宋体" w:eastAsia="宋体" w:hAnsi="宋体" w:cs="宋体"/>
          <w:sz w:val="24"/>
          <w:szCs w:val="24"/>
        </w:rPr>
      </w:pPr>
      <w:r>
        <w:rPr>
          <w:rFonts w:ascii="宋体" w:eastAsia="宋体" w:hAnsi="宋体" w:cs="宋体"/>
        </w:rPr>
        <w:t>说话人5 01:46:26</w:t>
      </w:r>
      <w:r>
        <w:rPr>
          <w:rFonts w:ascii="宋体" w:eastAsia="宋体" w:hAnsi="宋体" w:cs="宋体"/>
        </w:rPr>
        <w:br/>
      </w:r>
      <w:r>
        <w:rPr>
          <w:rFonts w:ascii="宋体" w:eastAsia="宋体" w:hAnsi="宋体" w:cs="宋体"/>
        </w:rPr>
        <w:t>我觉得对他天安板就在跟编辑拜访一个量级最多的，如果它稳定的话，今天刚刚刚才我们开会的时候又当级了，这个电影是。</w:t>
      </w:r>
    </w:p>
    <w:p>
      <w:pPr>
        <w:spacing w:before="240" w:after="240"/>
        <w:rPr>
          <w:rFonts w:ascii="宋体" w:eastAsia="宋体" w:hAnsi="宋体" w:cs="宋体"/>
          <w:sz w:val="24"/>
          <w:szCs w:val="24"/>
        </w:rPr>
      </w:pPr>
      <w:r>
        <w:rPr>
          <w:rFonts w:ascii="宋体" w:eastAsia="宋体" w:hAnsi="宋体" w:cs="宋体"/>
        </w:rPr>
        <w:t>说话人1 01:46:38</w:t>
      </w:r>
      <w:r>
        <w:rPr>
          <w:rFonts w:ascii="宋体" w:eastAsia="宋体" w:hAnsi="宋体" w:cs="宋体"/>
        </w:rPr>
        <w:br/>
      </w:r>
      <w:r>
        <w:rPr>
          <w:rFonts w:ascii="宋体" w:eastAsia="宋体" w:hAnsi="宋体" w:cs="宋体"/>
        </w:rPr>
        <w:t>我是这么一个观点，大家说到底还是要落到草坪上，对吧？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对对对？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做趋势交易，但是要警惕做趋势头年，就是有些确定性的东西，它成为市场共识来做就没机会了，所以你看昨天讲的时候，我会反复去说什么是问题，什么是叙事，什么是你除了item之外，你第二看好的是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时那个项目觉得不错，但是我不推荐我推荐你们直接去买他的case，就是我去头像，我这么认为我群里我那头像别的case就是我这么来说，如果你只愿意向阿童木生态康总的生态长期投1000刀，我建议你去买舍不得kiss，买什么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对你不是玩过什么星河，不是什么银河口 stars上面的。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有一个better case，坏孩子小坏孩子，对为什么是这么看头部是吧？对，因为这个是核心OG都喜欢的一个也是运用Mt我说一下什么人把他的车辆当头像，你知道克萨姆斯赫布B2B2把它当成头像，这是这张头像。三年三年onos模创始这张头像，白皮书的主创者不不不是，还有开贝尔钱包创始人征地的都还活跃在DC，整天抱着没事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一个生态的头部的IP应该主要是生态还在，它应该有很多的，还不到100刀，我看看现在价格大概就是100刀，基本上就是punk在以太坊的地位，只是因为生态目前用户还比较少，但你如果长期看好生态，我觉得玩的话，你如果就愿意投一长期投，除了在交易所做交易，如果你长期愿意只投1000到好买10个的boss结束了，看到了就是不适合短线，然后哪怕有一些短线的机会，比方说前段时间天气说你不深入整个生态，你很难发觉，然后你如果不去质押头目，你也很难就因为没意思，没有对你有时候没有什么反对，有人投票投个寂寞我都不质押投个毛线，然后空投投我更赞成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都没有质押，所以就是说质押拉投入是比较好的一个参与方式，慢慢也会了解越来越多，然后能以不同的以采访的以不同大型机的声视角去看待这些东西，其他的我不推荐买b包括stars我也不推荐买，因为是这团队的开发有点慢，这想法很好，开发商开发有点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第二个问题是这里面涨涨跌跌还是很凶残，阿沃斯莫曾经也迟到过跌了90%很多密度，就是熊市会有很长，然后但是为什么说就那个产品方案就是你可以买case。</w:t>
      </w:r>
    </w:p>
    <w:p>
      <w:pPr>
        <w:spacing w:before="240" w:after="240"/>
        <w:rPr>
          <w:rFonts w:ascii="宋体" w:eastAsia="宋体" w:hAnsi="宋体" w:cs="宋体"/>
          <w:sz w:val="24"/>
          <w:szCs w:val="24"/>
        </w:rPr>
      </w:pPr>
      <w:r>
        <w:rPr>
          <w:rFonts w:ascii="宋体" w:eastAsia="宋体" w:hAnsi="宋体" w:cs="宋体"/>
        </w:rPr>
        <w:t>说话人3 01:50:10</w:t>
      </w:r>
      <w:r>
        <w:rPr>
          <w:rFonts w:ascii="宋体" w:eastAsia="宋体" w:hAnsi="宋体" w:cs="宋体"/>
        </w:rPr>
        <w:br/>
      </w:r>
      <w:r>
        <w:rPr>
          <w:rFonts w:ascii="宋体" w:eastAsia="宋体" w:hAnsi="宋体" w:cs="宋体"/>
        </w:rPr>
        <w:t>因为。</w:t>
      </w:r>
    </w:p>
    <w:p>
      <w:pPr>
        <w:spacing w:before="240" w:after="240"/>
        <w:rPr>
          <w:rFonts w:ascii="宋体" w:eastAsia="宋体" w:hAnsi="宋体" w:cs="宋体"/>
          <w:sz w:val="24"/>
          <w:szCs w:val="24"/>
        </w:rPr>
      </w:pPr>
      <w:r>
        <w:rPr>
          <w:rFonts w:ascii="宋体" w:eastAsia="宋体" w:hAnsi="宋体" w:cs="宋体"/>
        </w:rPr>
        <w:t>说话人1 01:50:12</w:t>
      </w:r>
      <w:r>
        <w:rPr>
          <w:rFonts w:ascii="宋体" w:eastAsia="宋体" w:hAnsi="宋体" w:cs="宋体"/>
        </w:rPr>
        <w:br/>
      </w:r>
      <w:r>
        <w:rPr>
          <w:rFonts w:ascii="宋体" w:eastAsia="宋体" w:hAnsi="宋体" w:cs="宋体"/>
        </w:rPr>
        <w:t>共识的节点。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简笔画的是吧？简笔画图像对很丑的对，他们目击都喜欢都不是因为的，我倒觉得是100刀的话还真不贵，因为他那就是10k的市值，对于如果他真的是头部的话，或者说能拖回头部的话还确实不贵。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对放你代码上不到0.1个一看，以及他的我只能说他共识很强，有两个理由，一个就是我刚说的，至少有一半的欧基推上把他当头像，然后这次在麦德琳大会应该是欧金来开会，就是good case friends专门开个会，咱们大家有个party自发的，应该是谁组织的就开边的方的主。然后第二个就是说三s上还有一些ft，比方说你前面说什么这些IFC他们的交易量或者是价格是植根caisse基本持平，但他们基本上都是通过一些营销空投等等这些搞出来，我不是case上来之后啥都不干，不能保持地位的事情，就像碰碰不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后面就像不光干不干啥，我不知道问过一次，但人家说我一直被评为就是我们喜欢给惊喜，不问就是的话我们喜欢给惊喜这个，我也问不出来什么，当一个投个1000刀当个，我觉得群里肯定对吧，对你来说真的是就没毛了。当一个天使性子的买一买，性价比从赔率上来说还是可以的。本身作为目前的蓝筹对吧？性价比还是可以。其他的攻略还没有攻略没有。</w:t>
      </w:r>
    </w:p>
    <w:p>
      <w:pPr>
        <w:spacing w:before="240" w:after="240"/>
        <w:rPr>
          <w:rFonts w:ascii="宋体" w:eastAsia="宋体" w:hAnsi="宋体" w:cs="宋体"/>
          <w:sz w:val="24"/>
          <w:szCs w:val="24"/>
        </w:rPr>
      </w:pPr>
      <w:r>
        <w:rPr>
          <w:rFonts w:ascii="宋体" w:eastAsia="宋体" w:hAnsi="宋体" w:cs="宋体"/>
        </w:rPr>
        <w:t>说话人3 01:52:25</w:t>
      </w:r>
      <w:r>
        <w:rPr>
          <w:rFonts w:ascii="宋体" w:eastAsia="宋体" w:hAnsi="宋体" w:cs="宋体"/>
        </w:rPr>
        <w:br/>
      </w:r>
      <w:r>
        <w:rPr>
          <w:rFonts w:ascii="宋体" w:eastAsia="宋体" w:hAnsi="宋体" w:cs="宋体"/>
        </w:rPr>
        <w:t>好的是吧？</w:t>
      </w:r>
    </w:p>
    <w:p>
      <w:pPr>
        <w:spacing w:before="240" w:after="240"/>
        <w:rPr>
          <w:rFonts w:ascii="宋体" w:eastAsia="宋体" w:hAnsi="宋体" w:cs="宋体"/>
          <w:sz w:val="24"/>
          <w:szCs w:val="24"/>
        </w:rPr>
      </w:pPr>
      <w:r>
        <w:rPr>
          <w:rFonts w:ascii="宋体" w:eastAsia="宋体" w:hAnsi="宋体" w:cs="宋体"/>
        </w:rPr>
        <w:t>说话人1 01:52:27</w:t>
      </w:r>
      <w:r>
        <w:rPr>
          <w:rFonts w:ascii="宋体" w:eastAsia="宋体" w:hAnsi="宋体" w:cs="宋体"/>
        </w:rPr>
        <w:br/>
      </w:r>
      <w:r>
        <w:rPr>
          <w:rFonts w:ascii="宋体" w:eastAsia="宋体" w:hAnsi="宋体" w:cs="宋体"/>
        </w:rPr>
        <w:t>国务院给我尽职，对我不推荐，我不推荐去买币，一直在这个熊市，我只推荐你要让我推荐，我只推荐这两个。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最稳健的就是每个月一些相对的价格低点，就是去买阿童木去质押。当然质押的时候就是要分号的主要是几百个，要么飞每次人不同，因为他到时候多多少少会有点影响，就这样会当然这样更麻烦，但是也就是不同的项目空头规格不一样你，分号的话会有优势，你像中文那种就没什么用，它是1:1，是看情况，但是空投的话大家还是控制预期，一方面就是说参与的人越来越多，另外一方面很多重要的项目都已经快照过了，或者已经公布过了，只是还没发币而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像那个建议也就是告诉你的另外一个床，告诉我主要超市，然后往 Go land，这个已经空投过了。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然后那几个主要的消费链都不是没有很多快照了，这些都已经确定了，因为现在质押也赶不上，但是后面还有啥跟我说，我是觉得市场有点过于关注是价值补货。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咱昨天讨论用爱语价值补货吗？要没价值补货比多了去了对吧？Wifi与家人不和就是12x大于不能说天使其实没价值捕获的b都去。</w:t>
      </w:r>
    </w:p>
    <w:p>
      <w:pPr>
        <w:spacing w:before="240" w:after="240"/>
        <w:rPr>
          <w:rFonts w:ascii="宋体" w:eastAsia="宋体" w:hAnsi="宋体" w:cs="宋体"/>
          <w:sz w:val="24"/>
          <w:szCs w:val="24"/>
        </w:rPr>
      </w:pPr>
      <w:r>
        <w:rPr>
          <w:rFonts w:ascii="宋体" w:eastAsia="宋体" w:hAnsi="宋体" w:cs="宋体"/>
        </w:rPr>
        <w:t>说话人5 01:54:22</w:t>
      </w:r>
      <w:r>
        <w:rPr>
          <w:rFonts w:ascii="宋体" w:eastAsia="宋体" w:hAnsi="宋体" w:cs="宋体"/>
        </w:rPr>
        <w:br/>
      </w:r>
      <w:r>
        <w:rPr>
          <w:rFonts w:ascii="宋体" w:eastAsia="宋体" w:hAnsi="宋体" w:cs="宋体"/>
        </w:rPr>
        <w:t>对，但是我觉得可能就是说你如果投完投后的话，可能会因为你每个空投投给你的币的话，其实你你这边是不是拿到空投之后立刻拍照，还是说等一等，比如说哪些币你觉得有价值，你看还会再拿一拿那种。</w:t>
      </w:r>
    </w:p>
    <w:p>
      <w:pPr>
        <w:spacing w:before="240" w:after="240"/>
        <w:rPr>
          <w:rFonts w:ascii="宋体" w:eastAsia="宋体" w:hAnsi="宋体" w:cs="宋体"/>
          <w:sz w:val="24"/>
          <w:szCs w:val="24"/>
        </w:rPr>
      </w:pPr>
      <w:r>
        <w:rPr>
          <w:rFonts w:ascii="宋体" w:eastAsia="宋体" w:hAnsi="宋体" w:cs="宋体"/>
        </w:rPr>
        <w:t>说话人1 01:54:34</w:t>
      </w:r>
      <w:r>
        <w:rPr>
          <w:rFonts w:ascii="宋体" w:eastAsia="宋体" w:hAnsi="宋体" w:cs="宋体"/>
        </w:rPr>
        <w:br/>
      </w:r>
      <w:r>
        <w:rPr>
          <w:rFonts w:ascii="宋体" w:eastAsia="宋体" w:hAnsi="宋体" w:cs="宋体"/>
        </w:rPr>
        <w:t>你看情况。</w:t>
      </w:r>
    </w:p>
    <w:p>
      <w:pPr>
        <w:spacing w:before="240" w:after="240"/>
        <w:rPr>
          <w:rFonts w:ascii="宋体" w:eastAsia="宋体" w:hAnsi="宋体" w:cs="宋体"/>
          <w:sz w:val="24"/>
          <w:szCs w:val="24"/>
        </w:rPr>
      </w:pPr>
      <w:r>
        <w:rPr>
          <w:rFonts w:ascii="宋体" w:eastAsia="宋体" w:hAnsi="宋体" w:cs="宋体"/>
        </w:rPr>
        <w:t>说话人5 01:54:38</w:t>
      </w:r>
      <w:r>
        <w:rPr>
          <w:rFonts w:ascii="宋体" w:eastAsia="宋体" w:hAnsi="宋体" w:cs="宋体"/>
        </w:rPr>
        <w:br/>
      </w:r>
      <w:r>
        <w:rPr>
          <w:rFonts w:ascii="宋体" w:eastAsia="宋体" w:hAnsi="宋体" w:cs="宋体"/>
        </w:rPr>
        <w:t>对，他就分情况，对，所以他就跟你比如说你投机采访之后，你什么不用管，你就放着放就可以了，你所有努力都是你所有上面所有的。</w:t>
      </w:r>
    </w:p>
    <w:p>
      <w:pPr>
        <w:spacing w:before="240" w:after="240"/>
        <w:rPr>
          <w:rFonts w:ascii="宋体" w:eastAsia="宋体" w:hAnsi="宋体" w:cs="宋体"/>
          <w:sz w:val="24"/>
          <w:szCs w:val="24"/>
        </w:rPr>
      </w:pPr>
      <w:r>
        <w:rPr>
          <w:rFonts w:ascii="宋体" w:eastAsia="宋体" w:hAnsi="宋体" w:cs="宋体"/>
        </w:rPr>
        <w:t>说话人1 01:54:47</w:t>
      </w:r>
      <w:r>
        <w:rPr>
          <w:rFonts w:ascii="宋体" w:eastAsia="宋体" w:hAnsi="宋体" w:cs="宋体"/>
        </w:rPr>
        <w:br/>
      </w:r>
      <w:r>
        <w:rPr>
          <w:rFonts w:ascii="宋体" w:eastAsia="宋体" w:hAnsi="宋体" w:cs="宋体"/>
        </w:rPr>
        <w:t>你就可以共同用。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看情况的意思就是你不知道这笔好不好，对吧？像你如果空投下来你啥都不动，你像你过个公园，然后stars，然后奥斯莫这些CB都很值钱的，你们过去对吧？你用头发将来啥都不干直接吃，你像朱诺你跟墨子是不是赚翻了？</w:t>
      </w:r>
    </w:p>
    <w:p>
      <w:pPr>
        <w:spacing w:before="240" w:after="240"/>
        <w:rPr>
          <w:rFonts w:ascii="宋体" w:eastAsia="宋体" w:hAnsi="宋体" w:cs="宋体"/>
          <w:sz w:val="24"/>
          <w:szCs w:val="24"/>
        </w:rPr>
      </w:pPr>
      <w:r>
        <w:rPr>
          <w:rFonts w:ascii="宋体" w:eastAsia="宋体" w:hAnsi="宋体" w:cs="宋体"/>
        </w:rPr>
        <w:t>说话人5 01:55:07</w:t>
      </w:r>
      <w:r>
        <w:rPr>
          <w:rFonts w:ascii="宋体" w:eastAsia="宋体" w:hAnsi="宋体" w:cs="宋体"/>
        </w:rPr>
        <w:br/>
      </w:r>
      <w:r>
        <w:rPr>
          <w:rFonts w:ascii="宋体" w:eastAsia="宋体" w:hAnsi="宋体" w:cs="宋体"/>
        </w:rPr>
        <w:t>对吧？</w:t>
      </w:r>
    </w:p>
    <w:p>
      <w:pPr>
        <w:spacing w:before="240" w:after="240"/>
        <w:rPr>
          <w:rFonts w:ascii="宋体" w:eastAsia="宋体" w:hAnsi="宋体" w:cs="宋体"/>
          <w:sz w:val="24"/>
          <w:szCs w:val="24"/>
        </w:rPr>
      </w:pPr>
      <w:r>
        <w:rPr>
          <w:rFonts w:ascii="宋体" w:eastAsia="宋体" w:hAnsi="宋体" w:cs="宋体"/>
        </w:rPr>
        <w:t>说话人1 01:55:10</w:t>
      </w:r>
      <w:r>
        <w:rPr>
          <w:rFonts w:ascii="宋体" w:eastAsia="宋体" w:hAnsi="宋体" w:cs="宋体"/>
        </w:rPr>
        <w:br/>
      </w:r>
      <w:r>
        <w:rPr>
          <w:rFonts w:ascii="宋体" w:eastAsia="宋体" w:hAnsi="宋体" w:cs="宋体"/>
        </w:rPr>
        <w:t>简单，所以最简单的，所以就是说你就吃鸭的路，然后投票，换了工作领域像质押存款，然后等克斯姆牛市的时候把生产币都卖掉，把cos总的生产力都卖去。</w:t>
      </w:r>
    </w:p>
    <w:p>
      <w:pPr>
        <w:spacing w:before="240" w:after="240"/>
        <w:rPr>
          <w:rFonts w:ascii="宋体" w:eastAsia="宋体" w:hAnsi="宋体" w:cs="宋体"/>
          <w:sz w:val="24"/>
          <w:szCs w:val="24"/>
        </w:rPr>
      </w:pPr>
      <w:r>
        <w:rPr>
          <w:rFonts w:ascii="宋体" w:eastAsia="宋体" w:hAnsi="宋体" w:cs="宋体"/>
        </w:rPr>
        <w:t>说话人5 01:55:23</w:t>
      </w:r>
      <w:r>
        <w:rPr>
          <w:rFonts w:ascii="宋体" w:eastAsia="宋体" w:hAnsi="宋体" w:cs="宋体"/>
        </w:rPr>
        <w:br/>
      </w:r>
      <w:r>
        <w:rPr>
          <w:rFonts w:ascii="宋体" w:eastAsia="宋体" w:hAnsi="宋体" w:cs="宋体"/>
        </w:rPr>
        <w:t>明白，其实他这样做的话，其实就可以拿到整个生态的红利是吧？对。</w:t>
      </w:r>
    </w:p>
    <w:p>
      <w:pPr>
        <w:spacing w:before="240" w:after="240"/>
        <w:rPr>
          <w:rFonts w:ascii="宋体" w:eastAsia="宋体" w:hAnsi="宋体" w:cs="宋体"/>
          <w:sz w:val="24"/>
          <w:szCs w:val="24"/>
        </w:rPr>
      </w:pPr>
      <w:r>
        <w:rPr>
          <w:rFonts w:ascii="宋体" w:eastAsia="宋体" w:hAnsi="宋体" w:cs="宋体"/>
        </w:rPr>
        <w:t>说话人1 01:55:29</w:t>
      </w:r>
      <w:r>
        <w:rPr>
          <w:rFonts w:ascii="宋体" w:eastAsia="宋体" w:hAnsi="宋体" w:cs="宋体"/>
        </w:rPr>
        <w:br/>
      </w:r>
      <w:r>
        <w:rPr>
          <w:rFonts w:ascii="宋体" w:eastAsia="宋体" w:hAnsi="宋体" w:cs="宋体"/>
        </w:rPr>
        <w:t>所有就是说你说阿尔法跟贝塔，我们不说放眼整个所有的币里面儿童博士都给了，但是在中国生态儿童肯定你质押通路，然后不断的给你工作币，然后很多阿尔法自然就补货了，卖不卖你不用想质押好了，但是你要想收益率更好看一些，可能得去看我是你把卖掉还是谁这个得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说话人8 01:56:03</w:t>
      </w:r>
      <w:r>
        <w:rPr>
          <w:rFonts w:ascii="宋体" w:eastAsia="宋体" w:hAnsi="宋体" w:cs="宋体"/>
        </w:rPr>
        <w:br/>
      </w:r>
      <w:r>
        <w:rPr>
          <w:rFonts w:ascii="宋体" w:eastAsia="宋体" w:hAnsi="宋体" w:cs="宋体"/>
        </w:rPr>
        <w:t>我问一个刚才讲过的，但是我有点记不清的，就刚才说通胀这里，然后是给到了谁，是都给了质押者吗？还是怎么样的一个分配？然后就不能再讲一下这里吗？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Ok，</w:t>
      </w:r>
    </w:p>
    <w:p>
      <w:pPr>
        <w:spacing w:before="240" w:after="240"/>
        <w:rPr>
          <w:rFonts w:ascii="宋体" w:eastAsia="宋体" w:hAnsi="宋体" w:cs="宋体"/>
          <w:sz w:val="24"/>
          <w:szCs w:val="24"/>
        </w:rPr>
      </w:pPr>
      <w:r>
        <w:rPr>
          <w:rFonts w:ascii="宋体" w:eastAsia="宋体" w:hAnsi="宋体" w:cs="宋体"/>
        </w:rPr>
        <w:t>说话人1 01:56:18</w:t>
      </w:r>
      <w:r>
        <w:rPr>
          <w:rFonts w:ascii="宋体" w:eastAsia="宋体" w:hAnsi="宋体" w:cs="宋体"/>
        </w:rPr>
        <w:br/>
      </w:r>
      <w:r>
        <w:rPr>
          <w:rFonts w:ascii="宋体" w:eastAsia="宋体" w:hAnsi="宋体" w:cs="宋体"/>
        </w:rPr>
        <w:t>我直接投一下这个表格，稍微等一下，我直接投一下，有个表格的表格链接大家在文档里能看到，我没有写整个文档，我没有写备注，不是没有写参考的来源，基本上把链接都贴到原文上来投放，所以你看这个表格说的是现状，然后从这边开始，就是你看我，这是白皮书的这两张图，然后之后这个表格是信息增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是，他是这样的，他白皮书上他没有严格去做，他有强调，但写的强调的弱一些，就是说没有去区分是哪些给金库，哪些给发行者，然后他当然也提到就是说36一个月这个问题大家能看到32个月以后前面是给这就是他说的安全补贴，就是第一列，它是从现状开始，这个数字跟现状基本上确定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不这个数字基本上跟现状是吻合的，你看这个这应该是300 320万对吧？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一一个月330万，然后从这开始减每个月减20，等到36个以后就处理了，这个表格没什么歧义，白皮书里面容易有些歧义，然后你会发现他还有个稳定的3万，一个月三三三十万，这就是我说的白皮书里就是说会有两个阶段，第一个阶段前面30个月，然后会发给包括还有一个公式，什么受热月它会一部分发给儿童study，一部分给金库，给儿童10个的，就是说按照10%来递减，剩下的也进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然后这里面还有一个肯德基铺，我觉得你忽视这些好了，这是一个比较小的概念。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忽视这个好你就认为你看比较根本就不是一个比较小的变量，他目前是5%的会发这么大会发到，不是好像重点就看一第一列跟金库的，就后面的话金库后面的3万都是发到金库里。</w:t>
      </w:r>
    </w:p>
    <w:p>
      <w:pPr>
        <w:spacing w:before="240" w:after="240"/>
        <w:rPr>
          <w:rFonts w:ascii="宋体" w:eastAsia="宋体" w:hAnsi="宋体" w:cs="宋体"/>
          <w:sz w:val="24"/>
          <w:szCs w:val="24"/>
        </w:rPr>
      </w:pPr>
      <w:r>
        <w:rPr>
          <w:rFonts w:ascii="宋体" w:eastAsia="宋体" w:hAnsi="宋体" w:cs="宋体"/>
        </w:rPr>
        <w:t>说话人8 01:59:17</w:t>
      </w:r>
      <w:r>
        <w:rPr>
          <w:rFonts w:ascii="宋体" w:eastAsia="宋体" w:hAnsi="宋体" w:cs="宋体"/>
        </w:rPr>
        <w:br/>
      </w:r>
      <w:r>
        <w:rPr>
          <w:rFonts w:ascii="宋体" w:eastAsia="宋体" w:hAnsi="宋体" w:cs="宋体"/>
        </w:rPr>
        <w:t>所以其实给质押者的是跟之前保持现状的，然后新增发的其实基本上都是给了金库。</w:t>
      </w:r>
    </w:p>
    <w:p>
      <w:pPr>
        <w:spacing w:before="240" w:after="240"/>
        <w:rPr>
          <w:rFonts w:ascii="宋体" w:eastAsia="宋体" w:hAnsi="宋体" w:cs="宋体"/>
          <w:sz w:val="24"/>
          <w:szCs w:val="24"/>
        </w:rPr>
      </w:pPr>
      <w:r>
        <w:rPr>
          <w:rFonts w:ascii="宋体" w:eastAsia="宋体" w:hAnsi="宋体" w:cs="宋体"/>
        </w:rPr>
        <w:t>说话人1 01:59:25</w:t>
      </w:r>
      <w:r>
        <w:rPr>
          <w:rFonts w:ascii="宋体" w:eastAsia="宋体" w:hAnsi="宋体" w:cs="宋体"/>
        </w:rPr>
        <w:br/>
      </w:r>
      <w:r>
        <w:rPr>
          <w:rFonts w:ascii="宋体" w:eastAsia="宋体" w:hAnsi="宋体" w:cs="宋体"/>
        </w:rPr>
        <w:t>然后。</w:t>
      </w:r>
    </w:p>
    <w:p>
      <w:pPr>
        <w:spacing w:before="240" w:after="240"/>
        <w:rPr>
          <w:rFonts w:ascii="宋体" w:eastAsia="宋体" w:hAnsi="宋体" w:cs="宋体"/>
          <w:sz w:val="24"/>
          <w:szCs w:val="24"/>
        </w:rPr>
      </w:pPr>
      <w:r>
        <w:rPr>
          <w:rFonts w:ascii="宋体" w:eastAsia="宋体" w:hAnsi="宋体" w:cs="宋体"/>
        </w:rPr>
        <w:t>说话人8 01:59:26</w:t>
      </w:r>
      <w:r>
        <w:rPr>
          <w:rFonts w:ascii="宋体" w:eastAsia="宋体" w:hAnsi="宋体" w:cs="宋体"/>
        </w:rPr>
        <w:br/>
      </w:r>
      <w:r>
        <w:rPr>
          <w:rFonts w:ascii="宋体" w:eastAsia="宋体" w:hAnsi="宋体" w:cs="宋体"/>
        </w:rPr>
        <w:t>而且质押者在不断的减少。</w:t>
      </w:r>
    </w:p>
    <w:p>
      <w:pPr>
        <w:spacing w:before="240" w:after="240"/>
        <w:rPr>
          <w:rFonts w:ascii="宋体" w:eastAsia="宋体" w:hAnsi="宋体" w:cs="宋体"/>
          <w:sz w:val="24"/>
          <w:szCs w:val="24"/>
        </w:rPr>
      </w:pPr>
      <w:r>
        <w:rPr>
          <w:rFonts w:ascii="宋体" w:eastAsia="宋体" w:hAnsi="宋体" w:cs="宋体"/>
        </w:rPr>
        <w:t>说话人1 01:59:28</w:t>
      </w:r>
      <w:r>
        <w:rPr>
          <w:rFonts w:ascii="宋体" w:eastAsia="宋体" w:hAnsi="宋体" w:cs="宋体"/>
        </w:rPr>
        <w:br/>
      </w:r>
      <w:r>
        <w:rPr>
          <w:rFonts w:ascii="宋体" w:eastAsia="宋体" w:hAnsi="宋体" w:cs="宋体"/>
        </w:rPr>
        <w:t>对，就是这样一种。</w:t>
      </w:r>
    </w:p>
    <w:p>
      <w:pPr>
        <w:spacing w:before="240" w:after="240"/>
        <w:rPr>
          <w:rFonts w:ascii="宋体" w:eastAsia="宋体" w:hAnsi="宋体" w:cs="宋体"/>
          <w:sz w:val="24"/>
          <w:szCs w:val="24"/>
        </w:rPr>
      </w:pPr>
      <w:r>
        <w:rPr>
          <w:rFonts w:ascii="宋体" w:eastAsia="宋体" w:hAnsi="宋体" w:cs="宋体"/>
        </w:rPr>
        <w:t>说话人8 01:59:32</w:t>
      </w:r>
      <w:r>
        <w:rPr>
          <w:rFonts w:ascii="宋体" w:eastAsia="宋体" w:hAnsi="宋体" w:cs="宋体"/>
        </w:rPr>
        <w:br/>
      </w:r>
      <w:r>
        <w:rPr>
          <w:rFonts w:ascii="宋体" w:eastAsia="宋体" w:hAnsi="宋体" w:cs="宋体"/>
        </w:rPr>
        <w:t>金库的用途，就是刚才讲的那些可能会投资自己的生态好。</w:t>
      </w:r>
    </w:p>
    <w:p>
      <w:pPr>
        <w:spacing w:before="240" w:after="240"/>
        <w:rPr>
          <w:rFonts w:ascii="宋体" w:eastAsia="宋体" w:hAnsi="宋体" w:cs="宋体"/>
          <w:sz w:val="24"/>
          <w:szCs w:val="24"/>
        </w:rPr>
      </w:pPr>
      <w:r>
        <w:rPr>
          <w:rFonts w:ascii="宋体" w:eastAsia="宋体" w:hAnsi="宋体" w:cs="宋体"/>
        </w:rPr>
        <w:t>说话人3 01:59:36</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说话人1 01:59:38</w:t>
      </w:r>
      <w:r>
        <w:rPr>
          <w:rFonts w:ascii="宋体" w:eastAsia="宋体" w:hAnsi="宋体" w:cs="宋体"/>
        </w:rPr>
        <w:br/>
      </w:r>
      <w:r>
        <w:rPr>
          <w:rFonts w:ascii="宋体" w:eastAsia="宋体" w:hAnsi="宋体" w:cs="宋体"/>
        </w:rPr>
        <w:t>他不光这表格在论坛上有白皮书的创作者之一，大概有8个人参与的。</w:t>
      </w:r>
    </w:p>
    <w:p>
      <w:pPr>
        <w:spacing w:before="240" w:after="240"/>
        <w:rPr>
          <w:rFonts w:ascii="宋体" w:eastAsia="宋体" w:hAnsi="宋体" w:cs="宋体"/>
          <w:sz w:val="24"/>
          <w:szCs w:val="24"/>
        </w:rPr>
      </w:pPr>
      <w:r>
        <w:rPr>
          <w:rFonts w:ascii="宋体" w:eastAsia="宋体" w:hAnsi="宋体" w:cs="宋体"/>
        </w:rPr>
        <w:t>说话人5 02:00:07</w:t>
      </w:r>
      <w:r>
        <w:rPr>
          <w:rFonts w:ascii="宋体" w:eastAsia="宋体" w:hAnsi="宋体" w:cs="宋体"/>
        </w:rPr>
        <w:br/>
      </w:r>
      <w:r>
        <w:rPr>
          <w:rFonts w:ascii="宋体" w:eastAsia="宋体" w:hAnsi="宋体" w:cs="宋体"/>
        </w:rPr>
        <w:t>安迪我再问一个问题，如果是正常情况下的话，它二栋木的话它增发率通胀的一年还要多少？</w:t>
      </w:r>
    </w:p>
    <w:p>
      <w:pPr>
        <w:spacing w:before="240" w:after="240"/>
        <w:rPr>
          <w:rFonts w:ascii="宋体" w:eastAsia="宋体" w:hAnsi="宋体" w:cs="宋体"/>
          <w:sz w:val="24"/>
          <w:szCs w:val="24"/>
        </w:rPr>
      </w:pPr>
      <w:r>
        <w:rPr>
          <w:rFonts w:ascii="宋体" w:eastAsia="宋体" w:hAnsi="宋体" w:cs="宋体"/>
        </w:rPr>
        <w:t>说话人1 02:00:15</w:t>
      </w:r>
      <w:r>
        <w:rPr>
          <w:rFonts w:ascii="宋体" w:eastAsia="宋体" w:hAnsi="宋体" w:cs="宋体"/>
        </w:rPr>
        <w:br/>
      </w:r>
      <w:r>
        <w:rPr>
          <w:rFonts w:ascii="宋体" w:eastAsia="宋体" w:hAnsi="宋体" w:cs="宋体"/>
        </w:rPr>
        <w:t>多少？现在是一个12%左右。它是动态的在百分对在7% 20%的通胀看他最往新的时候就复杂。它是一个动态通胀，就是看它的质押率，如果质押率下降通常发生然后包括模型里面，它还有一个二层逻辑，就是说如果我的质押率少于了2/3，67%就是小于小于2/3，那么会在第二个阶段在这个阶段，如果是质押率小于长沙，那会恢复原先的模型。</w:t>
      </w:r>
    </w:p>
    <w:p>
      <w:pPr>
        <w:spacing w:before="240" w:after="240"/>
        <w:rPr>
          <w:rFonts w:ascii="宋体" w:eastAsia="宋体" w:hAnsi="宋体" w:cs="宋体"/>
          <w:sz w:val="24"/>
          <w:szCs w:val="24"/>
        </w:rPr>
      </w:pPr>
      <w:r>
        <w:rPr>
          <w:rFonts w:ascii="宋体" w:eastAsia="宋体" w:hAnsi="宋体" w:cs="宋体"/>
        </w:rPr>
        <w:t>说话人8 02:00:57</w:t>
      </w:r>
      <w:r>
        <w:rPr>
          <w:rFonts w:ascii="宋体" w:eastAsia="宋体" w:hAnsi="宋体" w:cs="宋体"/>
        </w:rPr>
        <w:br/>
      </w:r>
      <w:r>
        <w:rPr>
          <w:rFonts w:ascii="宋体" w:eastAsia="宋体" w:hAnsi="宋体" w:cs="宋体"/>
        </w:rPr>
        <w:t>我理解一点，因为其实按照他给羁押者的越分越少，其实损害了羁押者的利益，相比于之前你吃的只能是说靠生态越来越好。</w:t>
      </w:r>
    </w:p>
    <w:p>
      <w:pPr>
        <w:spacing w:before="240" w:after="240"/>
        <w:rPr>
          <w:rFonts w:ascii="宋体" w:eastAsia="宋体" w:hAnsi="宋体" w:cs="宋体"/>
          <w:sz w:val="24"/>
          <w:szCs w:val="24"/>
        </w:rPr>
      </w:pPr>
      <w:r>
        <w:rPr>
          <w:rFonts w:ascii="宋体" w:eastAsia="宋体" w:hAnsi="宋体" w:cs="宋体"/>
        </w:rPr>
        <w:t>说话人1 02:01:07</w:t>
      </w:r>
      <w:r>
        <w:rPr>
          <w:rFonts w:ascii="宋体" w:eastAsia="宋体" w:hAnsi="宋体" w:cs="宋体"/>
        </w:rPr>
        <w:br/>
      </w:r>
      <w:r>
        <w:rPr>
          <w:rFonts w:ascii="宋体" w:eastAsia="宋体" w:hAnsi="宋体" w:cs="宋体"/>
        </w:rPr>
        <w:t>不能这么说你认识的他。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白皮书的结构就是里边有4部分，第一部分就是强调共享安全，然后它共享安全，理论上公共安全就是说他能够给卡斯莫斯质押者带来收入，他认为我共享安全带来的创城红和甜品讲究的介绍，对于这样的。</w:t>
      </w:r>
    </w:p>
    <w:p>
      <w:pPr>
        <w:spacing w:before="240" w:after="240"/>
        <w:rPr>
          <w:rFonts w:ascii="宋体" w:eastAsia="宋体" w:hAnsi="宋体" w:cs="宋体"/>
          <w:sz w:val="24"/>
          <w:szCs w:val="24"/>
        </w:rPr>
      </w:pPr>
      <w:r>
        <w:rPr>
          <w:rFonts w:ascii="宋体" w:eastAsia="宋体" w:hAnsi="宋体" w:cs="宋体"/>
        </w:rPr>
        <w:t>说话人8 02:01:34</w:t>
      </w:r>
      <w:r>
        <w:rPr>
          <w:rFonts w:ascii="宋体" w:eastAsia="宋体" w:hAnsi="宋体" w:cs="宋体"/>
        </w:rPr>
        <w:br/>
      </w:r>
      <w:r>
        <w:rPr>
          <w:rFonts w:ascii="宋体" w:eastAsia="宋体" w:hAnsi="宋体" w:cs="宋体"/>
        </w:rPr>
        <w:t>明白了，就是币减少了，但是每个币的价值高了。</w:t>
      </w:r>
    </w:p>
    <w:p>
      <w:pPr>
        <w:spacing w:before="240" w:after="240"/>
        <w:rPr>
          <w:rFonts w:ascii="宋体" w:eastAsia="宋体" w:hAnsi="宋体" w:cs="宋体"/>
          <w:sz w:val="24"/>
          <w:szCs w:val="24"/>
        </w:rPr>
      </w:pPr>
      <w:r>
        <w:rPr>
          <w:rFonts w:ascii="宋体" w:eastAsia="宋体" w:hAnsi="宋体" w:cs="宋体"/>
        </w:rPr>
        <w:t>说话人1 02:01:38</w:t>
      </w:r>
      <w:r>
        <w:rPr>
          <w:rFonts w:ascii="宋体" w:eastAsia="宋体" w:hAnsi="宋体" w:cs="宋体"/>
        </w:rPr>
        <w:br/>
      </w:r>
      <w:r>
        <w:rPr>
          <w:rFonts w:ascii="宋体" w:eastAsia="宋体" w:hAnsi="宋体" w:cs="宋体"/>
        </w:rPr>
        <w:t>不是说价格我们忽略一下。</w:t>
      </w:r>
    </w:p>
    <w:p>
      <w:pPr>
        <w:spacing w:before="240" w:after="240"/>
        <w:rPr>
          <w:rFonts w:ascii="宋体" w:eastAsia="宋体" w:hAnsi="宋体" w:cs="宋体"/>
          <w:sz w:val="24"/>
          <w:szCs w:val="24"/>
        </w:rPr>
      </w:pPr>
      <w:r>
        <w:rPr>
          <w:rFonts w:ascii="宋体" w:eastAsia="宋体" w:hAnsi="宋体" w:cs="宋体"/>
        </w:rPr>
        <w:t>说话人8 02:01:42</w:t>
      </w:r>
      <w:r>
        <w:rPr>
          <w:rFonts w:ascii="宋体" w:eastAsia="宋体" w:hAnsi="宋体" w:cs="宋体"/>
        </w:rPr>
        <w:br/>
      </w:r>
      <w:r>
        <w:rPr>
          <w:rFonts w:ascii="宋体" w:eastAsia="宋体" w:hAnsi="宋体" w:cs="宋体"/>
        </w:rPr>
        <w:t>我指的是价值，它可能带来的比如说甘肃的安全的一部分价值，还有其他的生态越做越大，可能带来个空头的价值，还有其他的各方面。</w:t>
      </w:r>
    </w:p>
    <w:p>
      <w:pPr>
        <w:spacing w:before="240" w:after="240"/>
        <w:rPr>
          <w:rFonts w:ascii="宋体" w:eastAsia="宋体" w:hAnsi="宋体" w:cs="宋体"/>
          <w:sz w:val="24"/>
          <w:szCs w:val="24"/>
        </w:rPr>
      </w:pPr>
      <w:r>
        <w:rPr>
          <w:rFonts w:ascii="宋体" w:eastAsia="宋体" w:hAnsi="宋体" w:cs="宋体"/>
        </w:rPr>
        <w:t>说话人1 02:01:53</w:t>
      </w:r>
      <w:r>
        <w:rPr>
          <w:rFonts w:ascii="宋体" w:eastAsia="宋体" w:hAnsi="宋体" w:cs="宋体"/>
        </w:rPr>
        <w:br/>
      </w:r>
      <w:r>
        <w:rPr>
          <w:rFonts w:ascii="宋体" w:eastAsia="宋体" w:hAnsi="宋体" w:cs="宋体"/>
        </w:rPr>
        <w:t>对空编应该主要是看共享性创收，包括他们认为快乐命运应该比共产主义创伤也还会更多，所以就是它会跟交替接棒一样。现在靠安全补贴很快Kao iis然后更不靠那边，靠胯根。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以你就理解成为一家公司他要做投资，然后他再募一些资增发募资。我觉得其实就这么简单。对，他现在因为他要干那些事，在募资没钱没法干，你看这个可能钱太少了就真能干啥。我们总的可能不是很少，他这4件事情是有依赖关系，基金跟结构你得怎么讲？</w:t>
      </w:r>
    </w:p>
    <w:p>
      <w:pPr>
        <w:spacing w:before="240" w:after="240"/>
        <w:rPr>
          <w:rFonts w:ascii="宋体" w:eastAsia="宋体" w:hAnsi="宋体" w:cs="宋体"/>
          <w:sz w:val="24"/>
          <w:szCs w:val="24"/>
        </w:rPr>
      </w:pPr>
      <w:r>
        <w:rPr>
          <w:rFonts w:ascii="宋体" w:eastAsia="宋体" w:hAnsi="宋体" w:cs="宋体"/>
        </w:rPr>
        <w:t>说话人7 02:02:43</w:t>
      </w:r>
      <w:r>
        <w:rPr>
          <w:rFonts w:ascii="宋体" w:eastAsia="宋体" w:hAnsi="宋体" w:cs="宋体"/>
        </w:rPr>
        <w:br/>
      </w:r>
      <w:r>
        <w:rPr>
          <w:rFonts w:ascii="宋体" w:eastAsia="宋体" w:hAnsi="宋体" w:cs="宋体"/>
        </w:rPr>
        <w:t>这个。</w:t>
      </w:r>
    </w:p>
    <w:p>
      <w:pPr>
        <w:spacing w:before="240" w:after="240"/>
        <w:rPr>
          <w:rFonts w:ascii="宋体" w:eastAsia="宋体" w:hAnsi="宋体" w:cs="宋体"/>
          <w:sz w:val="24"/>
          <w:szCs w:val="24"/>
        </w:rPr>
      </w:pPr>
      <w:r>
        <w:rPr>
          <w:rFonts w:ascii="宋体" w:eastAsia="宋体" w:hAnsi="宋体" w:cs="宋体"/>
        </w:rPr>
        <w:t>说话人8 02:02:44</w:t>
      </w:r>
      <w:r>
        <w:rPr>
          <w:rFonts w:ascii="宋体" w:eastAsia="宋体" w:hAnsi="宋体" w:cs="宋体"/>
        </w:rPr>
        <w:br/>
      </w:r>
      <w:r>
        <w:rPr>
          <w:rFonts w:ascii="宋体" w:eastAsia="宋体" w:hAnsi="宋体" w:cs="宋体"/>
        </w:rPr>
        <w:t>讲解的还挺清楚的，这里我应该明白了，我再问一个小白领的跨链MeV这里具体是指什么？因为其实你们刚开始一直在讨论这里，但我有点懵着怕。</w:t>
      </w:r>
    </w:p>
    <w:p>
      <w:pPr>
        <w:spacing w:before="240" w:after="240"/>
        <w:rPr>
          <w:rFonts w:ascii="宋体" w:eastAsia="宋体" w:hAnsi="宋体" w:cs="宋体"/>
          <w:sz w:val="24"/>
          <w:szCs w:val="24"/>
        </w:rPr>
      </w:pPr>
      <w:r>
        <w:rPr>
          <w:rFonts w:ascii="宋体" w:eastAsia="宋体" w:hAnsi="宋体" w:cs="宋体"/>
        </w:rPr>
        <w:t>说话人1 02:02:54</w:t>
      </w:r>
      <w:r>
        <w:rPr>
          <w:rFonts w:ascii="宋体" w:eastAsia="宋体" w:hAnsi="宋体" w:cs="宋体"/>
        </w:rPr>
        <w:br/>
      </w:r>
      <w:r>
        <w:rPr>
          <w:rFonts w:ascii="宋体" w:eastAsia="宋体" w:hAnsi="宋体" w:cs="宋体"/>
        </w:rPr>
        <w:t>我们举个场就举个例，我桌面刷不上阿童木对于sdc跟 Os模上，阿童木对sdc价格出现偏差了，是不是逃离空间是吧？对。现在怎么操作？就是可行的套利方案之一是你在这两个上面布一个机器两个机制，两个g就是在你自己的中心化服务器上去做通讯鉴定对吧？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然后有机会的时候反正看你在买卖套利，然后已经后面还有跨链清算这些问题，公司来说了，这个时候后面它是可以就是说让你直接在中心化，不是以链上的方式去套路，不是你 Oso跟猪鸟链两个链之间能在链上通信直接完成套路，完成套利，而你做这件事现在做不了这件事情，以后能让你做这件事情，做这件事情必然会有个排序的，大家去争，谁会更快就会还，这个事就不太明白了。</w:t>
      </w:r>
    </w:p>
    <w:p>
      <w:pPr>
        <w:spacing w:before="240" w:after="240"/>
        <w:rPr>
          <w:rFonts w:ascii="宋体" w:eastAsia="宋体" w:hAnsi="宋体" w:cs="宋体"/>
          <w:sz w:val="24"/>
          <w:szCs w:val="24"/>
        </w:rPr>
      </w:pPr>
      <w:r>
        <w:rPr>
          <w:rFonts w:ascii="宋体" w:eastAsia="宋体" w:hAnsi="宋体" w:cs="宋体"/>
        </w:rPr>
        <w:t>说话人8 02:04:02</w:t>
      </w:r>
      <w:r>
        <w:rPr>
          <w:rFonts w:ascii="宋体" w:eastAsia="宋体" w:hAnsi="宋体" w:cs="宋体"/>
        </w:rPr>
        <w:br/>
      </w:r>
      <w:r>
        <w:rPr>
          <w:rFonts w:ascii="宋体" w:eastAsia="宋体" w:hAnsi="宋体" w:cs="宋体"/>
        </w:rPr>
        <w:t>我这里我明白了。</w:t>
      </w:r>
    </w:p>
    <w:p>
      <w:pPr>
        <w:spacing w:before="240" w:after="240"/>
        <w:rPr>
          <w:rFonts w:ascii="宋体" w:eastAsia="宋体" w:hAnsi="宋体" w:cs="宋体"/>
          <w:sz w:val="24"/>
          <w:szCs w:val="24"/>
        </w:rPr>
      </w:pPr>
      <w:r>
        <w:rPr>
          <w:rFonts w:ascii="宋体" w:eastAsia="宋体" w:hAnsi="宋体" w:cs="宋体"/>
        </w:rPr>
        <w:t>说话人1 02:04:06</w:t>
      </w:r>
      <w:r>
        <w:rPr>
          <w:rFonts w:ascii="宋体" w:eastAsia="宋体" w:hAnsi="宋体" w:cs="宋体"/>
        </w:rPr>
        <w:br/>
      </w:r>
      <w:r>
        <w:rPr>
          <w:rFonts w:ascii="宋体" w:eastAsia="宋体" w:hAnsi="宋体" w:cs="宋体"/>
        </w:rPr>
        <w:t>美国的一个案例， yv我现在还搞这个事，我正在看他的网站，好像他还是在说。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stabilize prices across ABC北京while是因为我原来。</w:t>
      </w:r>
    </w:p>
    <w:p>
      <w:pPr>
        <w:spacing w:before="240" w:after="240"/>
        <w:rPr>
          <w:rFonts w:ascii="宋体" w:eastAsia="宋体" w:hAnsi="宋体" w:cs="宋体"/>
          <w:sz w:val="24"/>
          <w:szCs w:val="24"/>
        </w:rPr>
      </w:pPr>
      <w:r>
        <w:rPr>
          <w:rFonts w:ascii="宋体" w:eastAsia="宋体" w:hAnsi="宋体" w:cs="宋体"/>
        </w:rPr>
        <w:t>说话人7 02:04:30</w:t>
      </w:r>
      <w:r>
        <w:rPr>
          <w:rFonts w:ascii="宋体" w:eastAsia="宋体" w:hAnsi="宋体" w:cs="宋体"/>
        </w:rPr>
        <w:br/>
      </w:r>
      <w:r>
        <w:rPr>
          <w:rFonts w:ascii="宋体" w:eastAsia="宋体" w:hAnsi="宋体" w:cs="宋体"/>
        </w:rPr>
        <w:t>不是要做对他在做跨链的垂询。我想哥但好像看我已经没有关注这个项目，我也不知道他现在进展怎么样。</w:t>
      </w:r>
    </w:p>
    <w:p>
      <w:pPr>
        <w:spacing w:before="240" w:after="240"/>
        <w:rPr>
          <w:rFonts w:ascii="宋体" w:eastAsia="宋体" w:hAnsi="宋体" w:cs="宋体"/>
          <w:sz w:val="24"/>
          <w:szCs w:val="24"/>
        </w:rPr>
      </w:pPr>
      <w:r>
        <w:rPr>
          <w:rFonts w:ascii="宋体" w:eastAsia="宋体" w:hAnsi="宋体" w:cs="宋体"/>
        </w:rPr>
        <w:t>说话人1 02:04:43</w:t>
      </w:r>
      <w:r>
        <w:rPr>
          <w:rFonts w:ascii="宋体" w:eastAsia="宋体" w:hAnsi="宋体" w:cs="宋体"/>
        </w:rPr>
        <w:br/>
      </w:r>
      <w:r>
        <w:rPr>
          <w:rFonts w:ascii="宋体" w:eastAsia="宋体" w:hAnsi="宋体" w:cs="宋体"/>
        </w:rPr>
        <w:t>首批的消费链里面是有一个，然后前段时间有一个那个名字，我忘记了首批的名字这然后另外一个我靠这嗓子有点傻，然后另外一个 skip skip获得了很多生态的重要的节点以及组织的投资，包括 IC f官方投资也值得关注一下。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Skip对标方案比较详细，给我的感觉还是超的，气气就是玩都没有浪吃的，不不好意思。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然后关注浪是在c上了，我把顺序搞错了，整体上做白内装是超出预期的。当然行先来一波通胀，你说开心吗？肯定不开心，但是我到位了对吧？为了以后好像也只能这样，没办法。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 C一点work值得看吗？你前面说它值得一下通过一下。</w:t>
      </w:r>
    </w:p>
    <w:p>
      <w:pPr>
        <w:spacing w:before="240" w:after="240"/>
        <w:rPr>
          <w:rFonts w:ascii="宋体" w:eastAsia="宋体" w:hAnsi="宋体" w:cs="宋体"/>
          <w:sz w:val="24"/>
          <w:szCs w:val="24"/>
        </w:rPr>
      </w:pPr>
      <w:r>
        <w:rPr>
          <w:rFonts w:ascii="宋体" w:eastAsia="宋体" w:hAnsi="宋体" w:cs="宋体"/>
        </w:rPr>
        <w:t>说话人7 02:06:13</w:t>
      </w:r>
      <w:r>
        <w:rPr>
          <w:rFonts w:ascii="宋体" w:eastAsia="宋体" w:hAnsi="宋体" w:cs="宋体"/>
        </w:rPr>
        <w:br/>
      </w:r>
      <w:r>
        <w:rPr>
          <w:rFonts w:ascii="宋体" w:eastAsia="宋体" w:hAnsi="宋体" w:cs="宋体"/>
        </w:rPr>
        <w:t>我很。</w:t>
      </w:r>
    </w:p>
    <w:p>
      <w:pPr>
        <w:spacing w:before="240" w:after="240"/>
        <w:rPr>
          <w:rFonts w:ascii="宋体" w:eastAsia="宋体" w:hAnsi="宋体" w:cs="宋体"/>
          <w:sz w:val="24"/>
          <w:szCs w:val="24"/>
        </w:rPr>
      </w:pPr>
      <w:r>
        <w:rPr>
          <w:rFonts w:ascii="宋体" w:eastAsia="宋体" w:hAnsi="宋体" w:cs="宋体"/>
        </w:rPr>
        <w:t>说话人1 02:06:14</w:t>
      </w:r>
      <w:r>
        <w:rPr>
          <w:rFonts w:ascii="宋体" w:eastAsia="宋体" w:hAnsi="宋体" w:cs="宋体"/>
        </w:rPr>
        <w:br/>
      </w:r>
      <w:r>
        <w:rPr>
          <w:rFonts w:ascii="宋体" w:eastAsia="宋体" w:hAnsi="宋体" w:cs="宋体"/>
        </w:rPr>
        <w:t>喜欢要说把把实际上它是把交易速度变快了，对吧？</w:t>
      </w:r>
    </w:p>
    <w:p>
      <w:pPr>
        <w:spacing w:before="240" w:after="240"/>
        <w:rPr>
          <w:rFonts w:ascii="宋体" w:eastAsia="宋体" w:hAnsi="宋体" w:cs="宋体"/>
          <w:sz w:val="24"/>
          <w:szCs w:val="24"/>
        </w:rPr>
      </w:pPr>
      <w:r>
        <w:rPr>
          <w:rFonts w:ascii="宋体" w:eastAsia="宋体" w:hAnsi="宋体" w:cs="宋体"/>
        </w:rPr>
        <w:t>说话人7 02:06:24</w:t>
      </w:r>
      <w:r>
        <w:rPr>
          <w:rFonts w:ascii="宋体" w:eastAsia="宋体" w:hAnsi="宋体" w:cs="宋体"/>
        </w:rPr>
        <w:br/>
      </w:r>
      <w:r>
        <w:rPr>
          <w:rFonts w:ascii="宋体" w:eastAsia="宋体" w:hAnsi="宋体" w:cs="宋体"/>
        </w:rPr>
        <w:t>把什么？</w:t>
      </w:r>
    </w:p>
    <w:p>
      <w:pPr>
        <w:spacing w:before="240" w:after="240"/>
        <w:rPr>
          <w:rFonts w:ascii="宋体" w:eastAsia="宋体" w:hAnsi="宋体" w:cs="宋体"/>
          <w:sz w:val="24"/>
          <w:szCs w:val="24"/>
        </w:rPr>
      </w:pPr>
      <w:r>
        <w:rPr>
          <w:rFonts w:ascii="宋体" w:eastAsia="宋体" w:hAnsi="宋体" w:cs="宋体"/>
        </w:rPr>
        <w:t>说话人1 02:06:26</w:t>
      </w:r>
      <w:r>
        <w:rPr>
          <w:rFonts w:ascii="宋体" w:eastAsia="宋体" w:hAnsi="宋体" w:cs="宋体"/>
        </w:rPr>
        <w:br/>
      </w:r>
      <w:r>
        <w:rPr>
          <w:rFonts w:ascii="宋体" w:eastAsia="宋体" w:hAnsi="宋体" w:cs="宋体"/>
        </w:rPr>
        <w:t>把交易速度给变快了，对，以及就是说他做了一个链上的撮合，我作为一个经常跟跟我打交道的人来说，操真的吗？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他当然也是通过这种撮合来让他的交易速度能够更快，我是这么理解 Pm撮合。它是通过把撮合做到链上，ST计划不是不做到链本身上，他不是布了一个什么智能合约，他是做成CK了，让DAPP你就说让智能合约能去用创新，它是这样一种技能，他自己不做交易本身的业务做的事情，也就是因为有这种结尾，就相当于是大中台小前台阿里那种平台架构，你然后按照他的说法是共享流动性的，我的一个理解，我并不坚持，我觉得也不一定对，将来是说比方说他的现货业务，现货我是不可以业务，你可以是三个DAPP大家共用一个撮合在那说要能够下深度，相当于是一个把 am是不是把amm他应该是没做，am把订单库做到自己的保证book做到自己的攻略里面去了，对吧？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是的，我觉得也没啥有什么留的吗？它不是是你上面有一个头部的订单簿，这个事情我不知道该怎么说，也许实现起来很难，但是你在用户的角度会只要你这个订单簿你是可以被调用的，那不就ok吗？它能让你梦想深，然后你的速度会更快，这些东西应该都是他们不一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对学习一下链。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你假设 Unit跟苏轼他俩都是一个做DAPP或者做这不可能可以他俩共用一个撮合，他可以有很多个我理解，但是 unit shop当然其实它的市占率已经很高了，它已经约等于这个地位了，如果是一个小的攻略的话，它上面根本就存不下两个DX，大的DX也就相当于这个地位了。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它里边的DX相当于是布鲁克就相当于上交所是撮合中心，对。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你国内无数个券商就broker负责引流的，说的做的歪的深度都在哪里？然后每一个第一PP界面看到的盘口是一样的，我估计他们时间装修他就把订单部DX的事给做了，对。你这样在典型的公证上，两个电视剧看到描述不够不一样的，你就没办法共用深度，然后你的速度也没有太快，因为他做了深度定制，专门干事定制化高度定制，所以有一点我不这么说，大家都经常接触欧洲步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感觉这是平常很我感觉是很牛逼的，就是因为说很复杂，你要往上说的稳定性，然后网上说的速度是能做到这样事，我们内部人看了一下，觉得他挺牛逼，这当然是很多不熟悉链上产品的开发，觉得是不可能，你觉得在吹牛逼，所以如果他没有吹牛逼也可以，反正就是说这样这玩意我很牛逼，当然可能市场热度比较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什么时候介盘这个问题，大家一看就别开盘街道早点，然后开盘可能会有不同，可能也会早一点。不急着键盘。不是他一直在强调 c他在强调他感觉他是介于 APP跟供应链之间的一种定位，也就是说他把我都不给SD开发做到链上，坐在这儿本身上，然后这就是他强调他之所以能做得很快，就每秒钟能支持的订单数之所以会很多，研究生的，但其实从开发者就是顺着开发者角度来说，我的理解是他是打开一个新的设计空间的思路，还有没有一些其他东西能ST计划反而去支持更强的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当然我也没想到就是说提供思考方向。还有什么问题吗？我没有了。</w:t>
      </w:r>
    </w:p>
    <w:p>
      <w:pPr>
        <w:spacing w:before="240" w:after="240"/>
        <w:rPr>
          <w:rFonts w:ascii="宋体" w:eastAsia="宋体" w:hAnsi="宋体" w:cs="宋体"/>
          <w:sz w:val="24"/>
          <w:szCs w:val="24"/>
        </w:rPr>
      </w:pPr>
      <w:r>
        <w:rPr>
          <w:rFonts w:ascii="宋体" w:eastAsia="宋体" w:hAnsi="宋体" w:cs="宋体"/>
        </w:rPr>
        <w:t>说话人6 02:11:36</w:t>
      </w:r>
      <w:r>
        <w:rPr>
          <w:rFonts w:ascii="宋体" w:eastAsia="宋体" w:hAnsi="宋体" w:cs="宋体"/>
        </w:rPr>
        <w:br/>
      </w:r>
      <w:r>
        <w:rPr>
          <w:rFonts w:ascii="宋体" w:eastAsia="宋体" w:hAnsi="宋体" w:cs="宋体"/>
        </w:rPr>
        <w:t>感谢那。</w:t>
      </w:r>
    </w:p>
    <w:p>
      <w:pPr>
        <w:spacing w:before="240" w:after="240"/>
        <w:rPr>
          <w:rFonts w:ascii="宋体" w:eastAsia="宋体" w:hAnsi="宋体" w:cs="宋体"/>
          <w:sz w:val="24"/>
          <w:szCs w:val="24"/>
        </w:rPr>
      </w:pPr>
      <w:r>
        <w:rPr>
          <w:rFonts w:ascii="宋体" w:eastAsia="宋体" w:hAnsi="宋体" w:cs="宋体"/>
        </w:rPr>
        <w:t>说话人8 02:11:39</w:t>
      </w:r>
      <w:r>
        <w:rPr>
          <w:rFonts w:ascii="宋体" w:eastAsia="宋体" w:hAnsi="宋体" w:cs="宋体"/>
        </w:rPr>
        <w:br/>
      </w:r>
      <w:r>
        <w:rPr>
          <w:rFonts w:ascii="宋体" w:eastAsia="宋体" w:hAnsi="宋体" w:cs="宋体"/>
        </w:rPr>
        <w:t>个刚才说的那个nft是那个bad kids是吧？</w:t>
      </w:r>
    </w:p>
    <w:p>
      <w:pPr>
        <w:spacing w:before="240" w:after="240"/>
        <w:rPr>
          <w:rFonts w:ascii="宋体" w:eastAsia="宋体" w:hAnsi="宋体" w:cs="宋体"/>
          <w:sz w:val="24"/>
          <w:szCs w:val="24"/>
        </w:rPr>
      </w:pPr>
      <w:r>
        <w:rPr>
          <w:rFonts w:ascii="宋体" w:eastAsia="宋体" w:hAnsi="宋体" w:cs="宋体"/>
        </w:rPr>
        <w:t>说话人1 02:11:43</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说话人8 02:11:45</w:t>
      </w:r>
      <w:r>
        <w:rPr>
          <w:rFonts w:ascii="宋体" w:eastAsia="宋体" w:hAnsi="宋体" w:cs="宋体"/>
        </w:rPr>
        <w:br/>
      </w:r>
      <w:r>
        <w:rPr>
          <w:rFonts w:ascii="宋体" w:eastAsia="宋体" w:hAnsi="宋体" w:cs="宋体"/>
        </w:rPr>
        <w:t>好的我也没问题了，谢谢今天好。谢谢。</w:t>
      </w:r>
    </w:p>
    <w:p>
      <w:pPr>
        <w:spacing w:before="240" w:after="240"/>
        <w:rPr>
          <w:rFonts w:ascii="宋体" w:eastAsia="宋体" w:hAnsi="宋体" w:cs="宋体"/>
          <w:sz w:val="24"/>
          <w:szCs w:val="24"/>
        </w:rPr>
      </w:pPr>
      <w:r>
        <w:rPr>
          <w:rFonts w:ascii="宋体" w:eastAsia="宋体" w:hAnsi="宋体" w:cs="宋体"/>
        </w:rPr>
        <w:t>说话人6 02:11:49</w:t>
      </w:r>
      <w:r>
        <w:rPr>
          <w:rFonts w:ascii="宋体" w:eastAsia="宋体" w:hAnsi="宋体" w:cs="宋体"/>
        </w:rPr>
        <w:br/>
      </w:r>
      <w:r>
        <w:rPr>
          <w:rFonts w:ascii="宋体" w:eastAsia="宋体" w:hAnsi="宋体" w:cs="宋体"/>
        </w:rPr>
        <w:t>讲的对。</w:t>
      </w:r>
    </w:p>
    <w:p>
      <w:pPr>
        <w:spacing w:before="240" w:after="240"/>
        <w:rPr>
          <w:rFonts w:ascii="宋体" w:eastAsia="宋体" w:hAnsi="宋体" w:cs="宋体"/>
          <w:sz w:val="24"/>
          <w:szCs w:val="24"/>
        </w:rPr>
      </w:pPr>
      <w:r>
        <w:rPr>
          <w:rFonts w:ascii="宋体" w:eastAsia="宋体" w:hAnsi="宋体" w:cs="宋体"/>
        </w:rPr>
        <w:t>说话人1 02:11:51</w:t>
      </w:r>
      <w:r>
        <w:rPr>
          <w:rFonts w:ascii="宋体" w:eastAsia="宋体" w:hAnsi="宋体" w:cs="宋体"/>
        </w:rPr>
        <w:br/>
      </w:r>
      <w:r>
        <w:rPr>
          <w:rFonts w:ascii="宋体" w:eastAsia="宋体" w:hAnsi="宋体" w:cs="宋体"/>
        </w:rPr>
        <w:t>还是等一下我稍微大就不能看到大家也不要立马去，因为开会的时候涨了一波可以等一。</w:t>
      </w:r>
    </w:p>
    <w:p>
      <w:pPr>
        <w:spacing w:before="240" w:after="240"/>
        <w:rPr>
          <w:rFonts w:ascii="宋体" w:eastAsia="宋体" w:hAnsi="宋体" w:cs="宋体"/>
          <w:sz w:val="24"/>
          <w:szCs w:val="24"/>
        </w:rPr>
      </w:pPr>
      <w:r>
        <w:rPr>
          <w:rFonts w:ascii="宋体" w:eastAsia="宋体" w:hAnsi="宋体" w:cs="宋体"/>
        </w:rPr>
        <w:t>说话人6 02:11:57</w:t>
      </w:r>
      <w:r>
        <w:rPr>
          <w:rFonts w:ascii="宋体" w:eastAsia="宋体" w:hAnsi="宋体" w:cs="宋体"/>
        </w:rPr>
        <w:br/>
      </w:r>
      <w:r>
        <w:rPr>
          <w:rFonts w:ascii="宋体" w:eastAsia="宋体" w:hAnsi="宋体" w:cs="宋体"/>
        </w:rPr>
        <w:t>等谁入场买了，谁买的这是。</w:t>
      </w:r>
    </w:p>
    <w:p>
      <w:pPr>
        <w:spacing w:before="240" w:after="240"/>
        <w:rPr>
          <w:rFonts w:ascii="宋体" w:eastAsia="宋体" w:hAnsi="宋体" w:cs="宋体"/>
          <w:sz w:val="24"/>
          <w:szCs w:val="24"/>
        </w:rPr>
      </w:pPr>
      <w:r>
        <w:rPr>
          <w:rFonts w:ascii="宋体" w:eastAsia="宋体" w:hAnsi="宋体" w:cs="宋体"/>
        </w:rPr>
        <w:t>说话人1 02:12:03</w:t>
      </w:r>
      <w:r>
        <w:rPr>
          <w:rFonts w:ascii="宋体" w:eastAsia="宋体" w:hAnsi="宋体" w:cs="宋体"/>
        </w:rPr>
        <w:br/>
      </w:r>
      <w:r>
        <w:rPr>
          <w:rFonts w:ascii="宋体" w:eastAsia="宋体" w:hAnsi="宋体" w:cs="宋体"/>
        </w:rPr>
        <w:t>不是因为开会，他们开发者搞搞搞会议，然后每个人都是很容易封不起来。</w:t>
      </w:r>
    </w:p>
    <w:p>
      <w:pPr>
        <w:spacing w:before="240" w:after="240"/>
        <w:rPr>
          <w:rFonts w:ascii="宋体" w:eastAsia="宋体" w:hAnsi="宋体" w:cs="宋体"/>
          <w:sz w:val="24"/>
          <w:szCs w:val="24"/>
        </w:rPr>
      </w:pPr>
      <w:r>
        <w:rPr>
          <w:rFonts w:ascii="宋体" w:eastAsia="宋体" w:hAnsi="宋体" w:cs="宋体"/>
        </w:rPr>
        <w:t>说话人5 02:12:12</w:t>
      </w:r>
      <w:r>
        <w:rPr>
          <w:rFonts w:ascii="宋体" w:eastAsia="宋体" w:hAnsi="宋体" w:cs="宋体"/>
        </w:rPr>
        <w:br/>
      </w:r>
      <w:r>
        <w:rPr>
          <w:rFonts w:ascii="宋体" w:eastAsia="宋体" w:hAnsi="宋体" w:cs="宋体"/>
        </w:rPr>
        <w:t>是般的kids是吧？</w:t>
      </w:r>
    </w:p>
    <w:p>
      <w:pPr>
        <w:spacing w:before="240" w:after="240"/>
        <w:rPr>
          <w:rFonts w:ascii="宋体" w:eastAsia="宋体" w:hAnsi="宋体" w:cs="宋体"/>
          <w:sz w:val="24"/>
          <w:szCs w:val="24"/>
        </w:rPr>
      </w:pPr>
      <w:r>
        <w:rPr>
          <w:rFonts w:ascii="宋体" w:eastAsia="宋体" w:hAnsi="宋体" w:cs="宋体"/>
        </w:rPr>
        <w:t>说话人1 02:12:14</w:t>
      </w:r>
      <w:r>
        <w:rPr>
          <w:rFonts w:ascii="宋体" w:eastAsia="宋体" w:hAnsi="宋体" w:cs="宋体"/>
        </w:rPr>
        <w:br/>
      </w:r>
      <w:r>
        <w:rPr>
          <w:rFonts w:ascii="宋体" w:eastAsia="宋体" w:hAnsi="宋体" w:cs="宋体"/>
        </w:rPr>
        <w:t>Benq a三的kids kuai的孩子吗？大家可以等一等，就是这波热度过去，然后价格比较回落，在两千四二这个价位是一个比较合理的价位。现在应该快啥时候。</w:t>
      </w:r>
    </w:p>
    <w:p>
      <w:pPr>
        <w:spacing w:before="240" w:after="240"/>
        <w:rPr>
          <w:rFonts w:ascii="宋体" w:eastAsia="宋体" w:hAnsi="宋体" w:cs="宋体"/>
          <w:sz w:val="24"/>
          <w:szCs w:val="24"/>
        </w:rPr>
      </w:pPr>
      <w:r>
        <w:rPr>
          <w:rFonts w:ascii="宋体" w:eastAsia="宋体" w:hAnsi="宋体" w:cs="宋体"/>
        </w:rPr>
        <w:t>说话人6 02:12:31</w:t>
      </w:r>
      <w:r>
        <w:rPr>
          <w:rFonts w:ascii="宋体" w:eastAsia="宋体" w:hAnsi="宋体" w:cs="宋体"/>
        </w:rPr>
        <w:br/>
      </w:r>
      <w:r>
        <w:rPr>
          <w:rFonts w:ascii="宋体" w:eastAsia="宋体" w:hAnsi="宋体" w:cs="宋体"/>
        </w:rPr>
        <w:t>下，一个是你这边来总结是吧？还怎么着。</w:t>
      </w:r>
    </w:p>
    <w:p>
      <w:pPr>
        <w:spacing w:before="240" w:after="240"/>
        <w:rPr>
          <w:rFonts w:ascii="宋体" w:eastAsia="宋体" w:hAnsi="宋体" w:cs="宋体"/>
          <w:sz w:val="24"/>
          <w:szCs w:val="24"/>
        </w:rPr>
      </w:pPr>
      <w:r>
        <w:rPr>
          <w:rFonts w:ascii="宋体" w:eastAsia="宋体" w:hAnsi="宋体" w:cs="宋体"/>
        </w:rPr>
        <w:t>说话人5 02:12:34</w:t>
      </w:r>
      <w:r>
        <w:rPr>
          <w:rFonts w:ascii="宋体" w:eastAsia="宋体" w:hAnsi="宋体" w:cs="宋体"/>
        </w:rPr>
        <w:br/>
      </w:r>
      <w:r>
        <w:rPr>
          <w:rFonts w:ascii="宋体" w:eastAsia="宋体" w:hAnsi="宋体" w:cs="宋体"/>
        </w:rPr>
        <w:t>我等我下周这样子，下周我大概是我分享一下我。</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