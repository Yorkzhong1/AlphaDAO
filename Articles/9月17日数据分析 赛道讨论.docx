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9月17日数据分析 赛道讨论</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大家可以看到我的桌面吗？</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就开始了，就谢谢大家今天给大家分享的这个是数据赛道的一个典型的项目介绍，还有一些针对这个地址的数据分析的一些小方法，然后的话本文主要就是针对以采访展开，然后下文的一些数据就默认以太坊数据，就为了帮助大家更好的开始后面的内容，所以我们先复习一下以太坊浏览器上的一个数据。</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它长得怎么样下面是一笔链上已经上链了交易。</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的话它的一个内容的话，主要其实就是一个转账了一个usdt然后他这个话它就包括了一些一个状态，然后区块的高度时间，还有发起的一个地址，然后调用的一个合约，然后像一个以太坊的value，还有确实费就是手续费，然后盖子价格之类的，然后它这也包含了一个 Input data，它这也就是包含了它的一个调动智能合约，然后的话特别要说的话，其实它这里的话除了 overview，还有一个looks也是很重要的，像 looks后面也会说，它这一块是包含了它调用的智能合约里面的事件的一些日志，像有的它比较复杂一点，智能合约它会嵌套，它里面可能就会包含多个looks。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除了已经完成上链的交易以外，以太坊还有一个内存池，mahn Poore像有的项目方他就会专门针对内层时他去做一些服务。这就举例的三个，比如说MV的flash box，还有一些后面会说的一个提供内存池数据接口的 block内提，然后上面的话以太坊链上数据的一个形式和状态。</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的话下面就给大家说介绍一下，以太坊数据市场的一个参与者。我把参与者分为两块，一块是数据使用者，然后一块是数据的提供者。数据使用者我就包括了四方开发者，开发者的话他主要是用一些节点服务商和摄影服务商，像他这种开发者的话就比较依赖于英菲尔这样的节点服务商，因为他这样的话会省去很多自身的一个工作的搭建。</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的话另一方面的话，后三方的话主要他们使用需求的话是数据的分析，比如说他产品运营经理他需要根据这个呃，用户的喜好和市场竞品的一些数据变化来调整产品开发策略，而投资者他需要根据一些念了tvl或者说交易量日活数据来调整投资的判断，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二级市场他也会关心一些数据，他们关心的话可能很多都是一些token的数据，比如说大户的交易所的什么比特币的市占率或者一些中心化的指标，就可能是中心化交易所的一些持仓比持仓量溢价，还有一些比较著名的分析员的指标，恐慌指数999。</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另一方面的话，针对这些4方的需求的话，它有了下面这些数据提供者，数据提供者的话我把它分成三块，第一块就是数据产出方节点，中心化交易所，然后这一面我没有包括上次有位老师分享的数据存储这一块，主要后面是一些数据，相当于是一个数据的服务的一个怎么说算是处理数据的一块。</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然后的话这处理数据的话主要分两块，一块我认为它是叫我把它定义为数据基础设施服务商，包括节点服务商和查询索引服务商，这一会儿会细说。</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然后另一块的话，数据分析服务商，然后会包括一些分析工具，有侧重交易的，侧重产品数据的这种 C端用户的三三个方面。</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下面看细说每个类型典型的一些项目。首先就区块链浏览器，区块链推广器这个就不用介绍了，它是最早出现的数据应用层产品，然后可以让用户直接在页面上查询链上的信息。</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像最有名的 the sky，他这个就不多介绍了，他有很多之类的以太坊策略什么边列破立格，他都是这个团队出来做的，然后他特别要说的，他在今年上了一个其他的服务叫布洛克斯跟chat，用户可以直接用钱包登录以后他就即时聊天，即时通讯。</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然后这就是刚刚提的一个那个可以做man破内存池的一个数据间做的一个black block native，它就比较突出的是即时性，因为它以太网的，内存池它使用者的需求就非常快越快，他们越越能赚钱。</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像下一个的话就节点服务商的话，它主要是为开发者满足开发者的需求，就开发者他可以不需要自己搭建节点，就自己可以直接和链上进行交互，降低了开发时间和开发成本。</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著名的比较有三个，第一个是inferior in future，它的math Mars是同一个母公司，然后因为它是同一个母公司，所以麦特玛斯默认的远程rpc也就是服务商，他就是一个pure，然后也因为它高峰每日处理这样的数据比较可怕，它也是这个数据最好的一个。</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像它这个话它就是使用它的盈利模式，就是使用 Api进行付费，然后它的其他服务的话，它除了 rpc它还有一个ipifs的API支持量化就比较主流，因为比较主流，所以也比较少，只有像以太破裂梗系统或者一些二层比较主流的一些链。</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它的一个融资的话，就是它的母公司刚刚说到的它完成了在今年3月完成了4.5亿美元的利润，融资估值是70亿美元，它这个价格的话它相当于免费版的有10万个请10万个，每天有10万个请求，然后就可以三三个不同的应用程序。</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然后第二个话像这类的项目的话，我们每个都给它后面有一个备注，备注的话就是我认为它的一个亮点和着重要说的第二个项目的话就是阿克明炼金术，现金输的话，我认为它的备注的话，我就把它称为是 web3外部商标的，因为我认为它比 in future更加的。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对web三建设更加的多。</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然后的话像话它的一个其他服务的话，刚刚说的它有个它有个web上大学，它就很适用于 vibe二的一个程序员，他进入wept三，他应该怎么去转型，它就直接进入 wept三大学，他去他去他去进行课程，他有10来个课程，然后每个课程完成以后都会有跟Mt然后的话，像它还有一个面向开发网站开发人员的nftapi像它的话，它的估值它比 infer的母公司比较高，它这估值是直接102亿美元，但是融的比较少，只融了2亿，像他跟 in future一样，知识链就很主流很少。</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它同样的也是一个免费的，然后的话有一些收费的机制，然后的话。</w:t>
      </w:r>
    </w:p>
    <w:p>
      <w:pPr>
        <w:spacing w:before="240" w:after="240"/>
        <w:rPr>
          <w:rFonts w:ascii="宋体" w:eastAsia="宋体" w:hAnsi="宋体" w:cs="宋体"/>
          <w:sz w:val="24"/>
          <w:szCs w:val="24"/>
        </w:rPr>
      </w:pPr>
      <w:r>
        <w:rPr>
          <w:rFonts w:ascii="宋体" w:eastAsia="宋体" w:hAnsi="宋体" w:cs="宋体"/>
        </w:rPr>
        <w:t>说话人2 09:35</w:t>
      </w:r>
      <w:r>
        <w:rPr>
          <w:rFonts w:ascii="宋体" w:eastAsia="宋体" w:hAnsi="宋体" w:cs="宋体"/>
        </w:rPr>
        <w:br/>
      </w:r>
      <w:r>
        <w:rPr>
          <w:rFonts w:ascii="宋体" w:eastAsia="宋体" w:hAnsi="宋体" w:cs="宋体"/>
        </w:rPr>
        <w:t>不懂我稍微插一句，因为这个项目就是艾克米就是变金树的话，其实我知道很久了，但我一直不知道干嘛的，其实比如说它是一个外部三基础设施入口的话，它主要提供它给web三提供啥，它这个项目的话我听了好多比较有我关注好多比较有名的人的推荐上他们都在就说反正偶尔会说一下这个项目这信息那挺牛逼的，但我一直还不太知道他他具体能给比如说进外围赛的人，他能提供啥这些东西。</w:t>
      </w:r>
    </w:p>
    <w:p>
      <w:pPr>
        <w:spacing w:before="240" w:after="240"/>
        <w:rPr>
          <w:rFonts w:ascii="宋体" w:eastAsia="宋体" w:hAnsi="宋体" w:cs="宋体"/>
          <w:sz w:val="24"/>
          <w:szCs w:val="24"/>
        </w:rPr>
      </w:pPr>
      <w:r>
        <w:rPr>
          <w:rFonts w:ascii="宋体" w:eastAsia="宋体" w:hAnsi="宋体" w:cs="宋体"/>
        </w:rPr>
        <w:t>说话人1 10:09</w:t>
      </w:r>
      <w:r>
        <w:rPr>
          <w:rFonts w:ascii="宋体" w:eastAsia="宋体" w:hAnsi="宋体" w:cs="宋体"/>
        </w:rPr>
        <w:br/>
      </w:r>
      <w:r>
        <w:rPr>
          <w:rFonts w:ascii="宋体" w:eastAsia="宋体" w:hAnsi="宋体" w:cs="宋体"/>
        </w:rPr>
        <w:t>第一步的话他肯定是一样是基础提供了are PC对吧？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Ipc的，对，然后它第二步的话它比较去中心化，我把它称为web上bill的。因为像in favor这种的话，它虽然它体量非常大，也有这母公司做背景，但它很中性化，有个体验就是什么？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它对IP它会有封锁，比如说像伊朗什么的地区，古巴什么的，朝鲜什么的它是不能用的，像阿科密的话，我觉得它是第一个做了很大，然后又做了很多基础服务，像这种外科上大学转型的这种，包括他在rpc层面也简化了很多开发员成本，像这些项目呢也都用了它，然后我觉得另一块的话它的社区他社区活跃性非常强，经常可以看见他 disco或者说他的社区，他做出了一些。开开一些会议，或者说发表一些观点，所以我觉得。</w:t>
      </w:r>
    </w:p>
    <w:p>
      <w:pPr>
        <w:spacing w:before="240" w:after="240"/>
        <w:rPr>
          <w:rFonts w:ascii="宋体" w:eastAsia="宋体" w:hAnsi="宋体" w:cs="宋体"/>
          <w:sz w:val="24"/>
          <w:szCs w:val="24"/>
        </w:rPr>
      </w:pPr>
      <w:r>
        <w:rPr>
          <w:rFonts w:ascii="宋体" w:eastAsia="宋体" w:hAnsi="宋体" w:cs="宋体"/>
        </w:rPr>
        <w:t>说话人2 11:27</w:t>
      </w:r>
      <w:r>
        <w:rPr>
          <w:rFonts w:ascii="宋体" w:eastAsia="宋体" w:hAnsi="宋体" w:cs="宋体"/>
        </w:rPr>
        <w:br/>
      </w:r>
      <w:r>
        <w:rPr>
          <w:rFonts w:ascii="宋体" w:eastAsia="宋体" w:hAnsi="宋体" w:cs="宋体"/>
        </w:rPr>
        <w:t>我像enforce还有 iPhone b的话，它主要还是针对已在网签做。</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对其他里好像不支持是吧？</w:t>
      </w:r>
    </w:p>
    <w:p>
      <w:pPr>
        <w:spacing w:before="240" w:after="240"/>
        <w:rPr>
          <w:rFonts w:ascii="宋体" w:eastAsia="宋体" w:hAnsi="宋体" w:cs="宋体"/>
          <w:sz w:val="24"/>
          <w:szCs w:val="24"/>
        </w:rPr>
      </w:pPr>
      <w:r>
        <w:rPr>
          <w:rFonts w:ascii="宋体" w:eastAsia="宋体" w:hAnsi="宋体" w:cs="宋体"/>
        </w:rPr>
        <w:t>说话人1 11:38</w:t>
      </w:r>
      <w:r>
        <w:rPr>
          <w:rFonts w:ascii="宋体" w:eastAsia="宋体" w:hAnsi="宋体" w:cs="宋体"/>
        </w:rPr>
        <w:br/>
      </w:r>
      <w:r>
        <w:rPr>
          <w:rFonts w:ascii="宋体" w:eastAsia="宋体" w:hAnsi="宋体" w:cs="宋体"/>
        </w:rPr>
        <w:t>对它就比较主流，就以太坊和它的侧链l二，也就。</w:t>
      </w:r>
    </w:p>
    <w:p>
      <w:pPr>
        <w:spacing w:before="240" w:after="240"/>
        <w:rPr>
          <w:rFonts w:ascii="宋体" w:eastAsia="宋体" w:hAnsi="宋体" w:cs="宋体"/>
          <w:sz w:val="24"/>
          <w:szCs w:val="24"/>
        </w:rPr>
      </w:pPr>
      <w:r>
        <w:rPr>
          <w:rFonts w:ascii="宋体" w:eastAsia="宋体" w:hAnsi="宋体" w:cs="宋体"/>
        </w:rPr>
        <w:t>说话人2 11:43</w:t>
      </w:r>
      <w:r>
        <w:rPr>
          <w:rFonts w:ascii="宋体" w:eastAsia="宋体" w:hAnsi="宋体" w:cs="宋体"/>
        </w:rPr>
        <w:br/>
      </w:r>
      <w:r>
        <w:rPr>
          <w:rFonts w:ascii="宋体" w:eastAsia="宋体" w:hAnsi="宋体" w:cs="宋体"/>
        </w:rPr>
        <w:t>其他新供应链是不是不做支持的。</w:t>
      </w:r>
    </w:p>
    <w:p>
      <w:pPr>
        <w:spacing w:before="240" w:after="240"/>
        <w:rPr>
          <w:rFonts w:ascii="宋体" w:eastAsia="宋体" w:hAnsi="宋体" w:cs="宋体"/>
          <w:sz w:val="24"/>
          <w:szCs w:val="24"/>
        </w:rPr>
      </w:pPr>
      <w:r>
        <w:rPr>
          <w:rFonts w:ascii="宋体" w:eastAsia="宋体" w:hAnsi="宋体" w:cs="宋体"/>
        </w:rPr>
        <w:t>说话人1 11:45</w:t>
      </w:r>
      <w:r>
        <w:rPr>
          <w:rFonts w:ascii="宋体" w:eastAsia="宋体" w:hAnsi="宋体" w:cs="宋体"/>
        </w:rPr>
        <w:br/>
      </w:r>
      <w:r>
        <w:rPr>
          <w:rFonts w:ascii="宋体" w:eastAsia="宋体" w:hAnsi="宋体" w:cs="宋体"/>
        </w:rPr>
        <w:t>对他们俩就没有做支持，然后后面说的就支持了，比如说 Quinone CNO的，我叫他多一个男人，是因为他这看手乱了，矿他很多这些其他的链他都支持，像因为它支持很多其他链，所以它的一些大型的一些数据分析，比如说license或者一些配什么，确定他都在用他的服务，因为我觉得就是因为他的多练很达人，然后他这也可以帮助用户访问 man，poor内存池。</w:t>
      </w:r>
    </w:p>
    <w:p>
      <w:pPr>
        <w:spacing w:before="240" w:after="240"/>
        <w:rPr>
          <w:rFonts w:ascii="宋体" w:eastAsia="宋体" w:hAnsi="宋体" w:cs="宋体"/>
          <w:sz w:val="24"/>
          <w:szCs w:val="24"/>
        </w:rPr>
      </w:pPr>
      <w:r>
        <w:rPr>
          <w:rFonts w:ascii="宋体" w:eastAsia="宋体" w:hAnsi="宋体" w:cs="宋体"/>
        </w:rPr>
        <w:t>说话人3 12:35</w:t>
      </w:r>
      <w:r>
        <w:rPr>
          <w:rFonts w:ascii="宋体" w:eastAsia="宋体" w:hAnsi="宋体" w:cs="宋体"/>
        </w:rPr>
        <w:br/>
      </w:r>
      <w:r>
        <w:rPr>
          <w:rFonts w:ascii="宋体" w:eastAsia="宋体" w:hAnsi="宋体" w:cs="宋体"/>
        </w:rPr>
        <w:t>包括。</w:t>
      </w:r>
    </w:p>
    <w:p>
      <w:pPr>
        <w:spacing w:before="240" w:after="240"/>
        <w:rPr>
          <w:rFonts w:ascii="宋体" w:eastAsia="宋体" w:hAnsi="宋体" w:cs="宋体"/>
          <w:sz w:val="24"/>
          <w:szCs w:val="24"/>
        </w:rPr>
      </w:pPr>
      <w:r>
        <w:rPr>
          <w:rFonts w:ascii="宋体" w:eastAsia="宋体" w:hAnsi="宋体" w:cs="宋体"/>
        </w:rPr>
        <w:t>说话人1 12:36</w:t>
      </w:r>
      <w:r>
        <w:rPr>
          <w:rFonts w:ascii="宋体" w:eastAsia="宋体" w:hAnsi="宋体" w:cs="宋体"/>
        </w:rPr>
        <w:br/>
      </w:r>
      <w:r>
        <w:rPr>
          <w:rFonts w:ascii="宋体" w:eastAsia="宋体" w:hAnsi="宋体" w:cs="宋体"/>
        </w:rPr>
        <w:t>后面说的一个数据分析平台盾，它也是它的主要用户，他是他挂他就没有前两位那么巨头了，像他在去年完成了是3,500万的a轮抬个格萝卜，包括他的一个我觉得很难受的一点就是他免费的账号只能创建一个API，所以就一个，所以的话开发下的话有如果不用钱就比较麻烦，要注册好多个账号，然后后面还有一个唯一发b的服务商 pocket network我其实是没有去用，但是因为它是唯一发币的服务商，我就把它列在这里，然后一些分析像它的一个市总市值的话，这都是美金单位的1亿左右的话，像他知识的链也非常多，我这列出来了。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他甚至因为我觉得他可能就是因为他融资有代币经济，所以他的他甚至比快看到好像还多一点点。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像除了还有一个发币的，但它应该不算数据服务商，它应该叫节点及服务，有一个amk安口，它也是有很多rpc提供了很多rpc服务的，这个的话它偷看的经济的话，我觉得它有点类似于us他us的话就是自驾us获得计算量，像他这个话好像就是质押他 talk pokt来获得来获得 rpc的绘画的中继数量。</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然后的话上面4个话就是 rpc的基础服务节点服务商，然后后面给大家介绍查询服务商，查询服务商的话，它主要提供的一个业务，区块链的数据上面给大家看了，就是以太网电台浏览器那样的就非常原始非常细节，然后的话有的数据时候需要使用的话，其实需要一定的加工，标准化的提取去解析。</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然后这里的话我给大家介绍两个项目，第一个就是挂，我认为它是索引之父，因为他非常早的提出了这个概念并且发币，所以的话后面很多项目都在借鉴他的一个概念和头啃的一些经济方式。</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像我觉得主要要说的话，他是做了一个子图的一个概念，然后子图的概念话，他最主要做的是就是说他去有 graph note，他去持续扫描离开网链上的一些数据，然后的话把这些数据查找到事件他去把它存储下来以后，然后他用这个关口的方式可以去节点去查询的。然后他支持的量化就比不能比还是挺多的，像像雪崩、方特务必，AR这些尼尔他都支持，像它的市值的话，它也是前4稳在前30 40的一个币种，有10 107.6亿的流通事迹。</w:t>
      </w:r>
    </w:p>
    <w:p>
      <w:pPr>
        <w:spacing w:before="240" w:after="240"/>
        <w:rPr>
          <w:rFonts w:ascii="宋体" w:eastAsia="宋体" w:hAnsi="宋体" w:cs="宋体"/>
          <w:sz w:val="24"/>
          <w:szCs w:val="24"/>
        </w:rPr>
      </w:pPr>
      <w:r>
        <w:rPr>
          <w:rFonts w:ascii="宋体" w:eastAsia="宋体" w:hAnsi="宋体" w:cs="宋体"/>
        </w:rPr>
        <w:t>说话人2 16:31</w:t>
      </w:r>
      <w:r>
        <w:rPr>
          <w:rFonts w:ascii="宋体" w:eastAsia="宋体" w:hAnsi="宋体" w:cs="宋体"/>
        </w:rPr>
        <w:br/>
      </w:r>
      <w:r>
        <w:rPr>
          <w:rFonts w:ascii="宋体" w:eastAsia="宋体" w:hAnsi="宋体" w:cs="宋体"/>
        </w:rPr>
        <w:t>我说你也把哥们讲完了，我再问个问题，其实我这么想很久，ok。</w:t>
      </w:r>
    </w:p>
    <w:p>
      <w:pPr>
        <w:spacing w:before="240" w:after="240"/>
        <w:rPr>
          <w:rFonts w:ascii="宋体" w:eastAsia="宋体" w:hAnsi="宋体" w:cs="宋体"/>
          <w:sz w:val="24"/>
          <w:szCs w:val="24"/>
        </w:rPr>
      </w:pPr>
      <w:r>
        <w:rPr>
          <w:rFonts w:ascii="宋体" w:eastAsia="宋体" w:hAnsi="宋体" w:cs="宋体"/>
        </w:rPr>
        <w:t>说话人1 16:40</w:t>
      </w:r>
      <w:r>
        <w:rPr>
          <w:rFonts w:ascii="宋体" w:eastAsia="宋体" w:hAnsi="宋体" w:cs="宋体"/>
        </w:rPr>
        <w:br/>
      </w:r>
      <w:r>
        <w:rPr>
          <w:rFonts w:ascii="宋体" w:eastAsia="宋体" w:hAnsi="宋体" w:cs="宋体"/>
        </w:rPr>
        <w:t>像他这个话4有4个类型的角色，第一个就是委托人索引者，然后策展人开发者。</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一大致的话就是委托人的话，一般就是开发者用户他主要是提出一个查询的需求，然后索引者它是节点 the graph节点的运行方，一般的话委托人也就代币持有者会向索引者节点他质押代币，然后策展人的话他需要就支付加t去购买纸图，然后。指引哪类的指图有价值，然后策展人后续就是收益指图的查询费，像波卡上也有类似的项目，double quick，然后也是同样的一个经济模型。</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w:t>
      </w:r>
    </w:p>
    <w:p>
      <w:pPr>
        <w:spacing w:before="240" w:after="240"/>
        <w:rPr>
          <w:rFonts w:ascii="宋体" w:eastAsia="宋体" w:hAnsi="宋体" w:cs="宋体"/>
          <w:sz w:val="24"/>
          <w:szCs w:val="24"/>
        </w:rPr>
      </w:pPr>
      <w:r>
        <w:rPr>
          <w:rFonts w:ascii="宋体" w:eastAsia="宋体" w:hAnsi="宋体" w:cs="宋体"/>
        </w:rPr>
        <w:t>说话人2 17:44</w:t>
      </w:r>
      <w:r>
        <w:rPr>
          <w:rFonts w:ascii="宋体" w:eastAsia="宋体" w:hAnsi="宋体" w:cs="宋体"/>
        </w:rPr>
        <w:br/>
      </w:r>
      <w:r>
        <w:rPr>
          <w:rFonts w:ascii="宋体" w:eastAsia="宋体" w:hAnsi="宋体" w:cs="宋体"/>
        </w:rPr>
        <w:t>我跟你说。</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但那就是像格尔夫那样，你觉得它就像这种功能这种典型就是功能代币，就是在这代币只有在它整生态里面用到的时候才会用代币，你觉得像功能代币的话，你觉得有没有投资价值？</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就跟。</w:t>
      </w:r>
    </w:p>
    <w:p>
      <w:pPr>
        <w:spacing w:before="240" w:after="240"/>
        <w:rPr>
          <w:rFonts w:ascii="宋体" w:eastAsia="宋体" w:hAnsi="宋体" w:cs="宋体"/>
          <w:sz w:val="24"/>
          <w:szCs w:val="24"/>
        </w:rPr>
      </w:pPr>
      <w:r>
        <w:rPr>
          <w:rFonts w:ascii="宋体" w:eastAsia="宋体" w:hAnsi="宋体" w:cs="宋体"/>
        </w:rPr>
        <w:t>说话人1 18:01</w:t>
      </w:r>
      <w:r>
        <w:rPr>
          <w:rFonts w:ascii="宋体" w:eastAsia="宋体" w:hAnsi="宋体" w:cs="宋体"/>
        </w:rPr>
        <w:br/>
      </w:r>
      <w:r>
        <w:rPr>
          <w:rFonts w:ascii="宋体" w:eastAsia="宋体" w:hAnsi="宋体" w:cs="宋体"/>
        </w:rPr>
        <w:t>我觉得我个人是觉得功能型比智力型感觉更加的更加实际，作用更加多，最因像市场我认为也是这样，最最明显就是 opop一开始出来的时候只有它的智力价值，但是它在上次更新的时候加了一些功能性价值进去，所以就op它上涨理由，我认为他从纯粹的治理币往一些功能性带b去转移。</w:t>
      </w:r>
    </w:p>
    <w:p>
      <w:pPr>
        <w:spacing w:before="240" w:after="240"/>
        <w:rPr>
          <w:rFonts w:ascii="宋体" w:eastAsia="宋体" w:hAnsi="宋体" w:cs="宋体"/>
          <w:sz w:val="24"/>
          <w:szCs w:val="24"/>
        </w:rPr>
      </w:pPr>
      <w:r>
        <w:rPr>
          <w:rFonts w:ascii="宋体" w:eastAsia="宋体" w:hAnsi="宋体" w:cs="宋体"/>
        </w:rPr>
        <w:t>说话人2 18:41</w:t>
      </w:r>
      <w:r>
        <w:rPr>
          <w:rFonts w:ascii="宋体" w:eastAsia="宋体" w:hAnsi="宋体" w:cs="宋体"/>
        </w:rPr>
        <w:br/>
      </w:r>
      <w:r>
        <w:rPr>
          <w:rFonts w:ascii="宋体" w:eastAsia="宋体" w:hAnsi="宋体" w:cs="宋体"/>
        </w:rPr>
        <w:t>但是你说公共待遇的话，你像graph的话，这个项目肯定是好项目，这没有问题。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但是他发代币的话，其实其实你看到b站也知道 b站是跌的多屎一样，官网的话它用途是没问题的，就是项目也好，项目但是你如果用贷如果它共同代币如果价格很高的话，其实导致它的应用其实就是用它的服务的话成本就很高，所以它会受限制，就会导致它地下会比较受限制。</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二就这个项目还很恶心，就跟什么跟也没投x一样，他会像刚开始要用让别人用的时候是免费他们送很多代理给别人，就是免费送让别人用吗？因为别人用刚开始用的时候，他们也不愿意花钱买，很像很多项目方，然后项目方就开始免费送代币，然后给别人用你先用着。</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在它的自然整个生态里面，它是先建体用开始跑起来，然后所以他导致代币很差，像功能代币的话，其实怎么说就跟有点像，反正带有功能性质，这币的话其实我感觉都涨不起来了，特别恶心，就项目是好项目，但是你买代币的话，其实投资价值的话就没有什么投资价值。</w:t>
      </w:r>
    </w:p>
    <w:p>
      <w:pPr>
        <w:spacing w:before="240" w:after="240"/>
        <w:rPr>
          <w:rFonts w:ascii="宋体" w:eastAsia="宋体" w:hAnsi="宋体" w:cs="宋体"/>
          <w:sz w:val="24"/>
          <w:szCs w:val="24"/>
        </w:rPr>
      </w:pPr>
      <w:r>
        <w:rPr>
          <w:rFonts w:ascii="宋体" w:eastAsia="宋体" w:hAnsi="宋体" w:cs="宋体"/>
        </w:rPr>
        <w:t>说话人4 19:54</w:t>
      </w:r>
      <w:r>
        <w:rPr>
          <w:rFonts w:ascii="宋体" w:eastAsia="宋体" w:hAnsi="宋体" w:cs="宋体"/>
        </w:rPr>
        <w:br/>
      </w:r>
      <w:r>
        <w:rPr>
          <w:rFonts w:ascii="宋体" w:eastAsia="宋体" w:hAnsi="宋体" w:cs="宋体"/>
        </w:rPr>
        <w:t>我感觉我插两句，我觉得要综合起来看，就是说首先我觉得功能本身肯定是个好事，因为它提供了一个使用场景，然后有的还会把利益直接就可以消耗掉，当然grab我不知道会不会把它烧掉，就用的时候会把它烧掉怎么样来循环，但是至少是说肯定是给他币多了一个使用场景，然后所谓综合看就是说就像你说的，他提前给到这些人用说明，就说白了增发了很多，或者是他的收入数据有可能是一部分是虚假的，因为那些人其实都是在免费在用，然后溢价越高，成本越高，我不知道grant怎么设计的话，比如像ICP它是设计了两两个级别，这样的话让它使用的价格始终是一个略等于稳定度的价格，是不是不能解决的，我觉得核心对就是这些估值上不去的原因，还是说其实它的收入相对于它的估值都还是太少了，也就是它的估值还都是特别高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有的时候也是个悖论，就是说你你没有收入的时候，你估值反正是个密码，可以到天上有了收入，反而你的估值大概马上就有一个公式可以算了。对。</w:t>
      </w:r>
    </w:p>
    <w:p>
      <w:pPr>
        <w:spacing w:before="240" w:after="240"/>
        <w:rPr>
          <w:rFonts w:ascii="宋体" w:eastAsia="宋体" w:hAnsi="宋体" w:cs="宋体"/>
          <w:sz w:val="24"/>
          <w:szCs w:val="24"/>
        </w:rPr>
      </w:pPr>
      <w:r>
        <w:rPr>
          <w:rFonts w:ascii="宋体" w:eastAsia="宋体" w:hAnsi="宋体" w:cs="宋体"/>
        </w:rPr>
        <w:t>说话人2 21:26</w:t>
      </w:r>
      <w:r>
        <w:rPr>
          <w:rFonts w:ascii="宋体" w:eastAsia="宋体" w:hAnsi="宋体" w:cs="宋体"/>
        </w:rPr>
        <w:br/>
      </w:r>
      <w:r>
        <w:rPr>
          <w:rFonts w:ascii="宋体" w:eastAsia="宋体" w:hAnsi="宋体" w:cs="宋体"/>
        </w:rPr>
        <w:t>反正格拉姆就是我关注很久了，我在社区里也问他们 model，然后但是我觉得这个币价你买了币买了这个项目是好项目，但你买这个币的话就很恶心，就涨上去，大盘涨的时候它还涨它涨不涨，大盘跌的时候它也跌的比尺一样，就跌的越快，反正这种涨得很慢，然后跌的很快的币的话都是垃圾币。</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好项目的话那种跟也没什么x也有点相似，你看他操作说法都一样，早期都是全部免费送给合伙伴，全部免费送毕业，最终你如果囤他的币的话，其实这个量一直在增8，就相当于量一直在增大，但是你的功能代币的话，它在没有大规模爆发应用起来之前的话，其实量很大，而且他也不会把VR才很高，因为它会限制新的用户进来去使用它的服务，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它成本很高，所以说我不知道是不是我短期我。</w:t>
      </w:r>
    </w:p>
    <w:p>
      <w:pPr>
        <w:spacing w:before="240" w:after="240"/>
        <w:rPr>
          <w:rFonts w:ascii="宋体" w:eastAsia="宋体" w:hAnsi="宋体" w:cs="宋体"/>
          <w:sz w:val="24"/>
          <w:szCs w:val="24"/>
        </w:rPr>
      </w:pPr>
      <w:r>
        <w:rPr>
          <w:rFonts w:ascii="宋体" w:eastAsia="宋体" w:hAnsi="宋体" w:cs="宋体"/>
        </w:rPr>
        <w:t>说话人4 22:30</w:t>
      </w:r>
      <w:r>
        <w:rPr>
          <w:rFonts w:ascii="宋体" w:eastAsia="宋体" w:hAnsi="宋体" w:cs="宋体"/>
        </w:rPr>
        <w:br/>
      </w:r>
      <w:r>
        <w:rPr>
          <w:rFonts w:ascii="宋体" w:eastAsia="宋体" w:hAnsi="宋体" w:cs="宋体"/>
        </w:rPr>
        <w:t>就短期的收入应该很少我现在看一下，有一个x一x对它是一个月是2 2万美金，所以你就相当于它的市值，你就可以忽略不计了，所以这个时候就是它的公用性，对你就可以约等于不考虑。</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当然所有的反过来说，像比如说如果infer一份的收入具体不知道，但是像rpc的收入应该还是挺可观的。对。</w:t>
      </w:r>
    </w:p>
    <w:p>
      <w:pPr>
        <w:spacing w:before="240" w:after="240"/>
        <w:rPr>
          <w:rFonts w:ascii="宋体" w:eastAsia="宋体" w:hAnsi="宋体" w:cs="宋体"/>
          <w:sz w:val="24"/>
          <w:szCs w:val="24"/>
        </w:rPr>
      </w:pPr>
      <w:r>
        <w:rPr>
          <w:rFonts w:ascii="宋体" w:eastAsia="宋体" w:hAnsi="宋体" w:cs="宋体"/>
        </w:rPr>
        <w:t>说话人1 23:06</w:t>
      </w:r>
      <w:r>
        <w:rPr>
          <w:rFonts w:ascii="宋体" w:eastAsia="宋体" w:hAnsi="宋体" w:cs="宋体"/>
        </w:rPr>
        <w:br/>
      </w:r>
      <w:r>
        <w:rPr>
          <w:rFonts w:ascii="宋体" w:eastAsia="宋体" w:hAnsi="宋体" w:cs="宋体"/>
        </w:rPr>
        <w:t>像graph它是每年蒸发3%给这些节点，然后的话它是查询费用的，1%是销毁的，目前来说可能都是销毁大于蒸发，都是通胀，然后所以为大家可能真正等要查询，查询的人多了。</w:t>
      </w:r>
    </w:p>
    <w:p>
      <w:pPr>
        <w:spacing w:before="240" w:after="240"/>
        <w:rPr>
          <w:rFonts w:ascii="宋体" w:eastAsia="宋体" w:hAnsi="宋体" w:cs="宋体"/>
          <w:sz w:val="24"/>
          <w:szCs w:val="24"/>
        </w:rPr>
      </w:pPr>
      <w:r>
        <w:rPr>
          <w:rFonts w:ascii="宋体" w:eastAsia="宋体" w:hAnsi="宋体" w:cs="宋体"/>
        </w:rPr>
        <w:t>说话人4 23:30</w:t>
      </w:r>
      <w:r>
        <w:rPr>
          <w:rFonts w:ascii="宋体" w:eastAsia="宋体" w:hAnsi="宋体" w:cs="宋体"/>
        </w:rPr>
        <w:br/>
      </w:r>
      <w:r>
        <w:rPr>
          <w:rFonts w:ascii="宋体" w:eastAsia="宋体" w:hAnsi="宋体" w:cs="宋体"/>
        </w:rPr>
        <w:t>还少了。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对，你刚才说它30%增发是吧？</w:t>
      </w:r>
    </w:p>
    <w:p>
      <w:pPr>
        <w:spacing w:before="240" w:after="240"/>
        <w:rPr>
          <w:rFonts w:ascii="宋体" w:eastAsia="宋体" w:hAnsi="宋体" w:cs="宋体"/>
          <w:sz w:val="24"/>
          <w:szCs w:val="24"/>
        </w:rPr>
      </w:pPr>
      <w:r>
        <w:rPr>
          <w:rFonts w:ascii="宋体" w:eastAsia="宋体" w:hAnsi="宋体" w:cs="宋体"/>
        </w:rPr>
        <w:t>说话人1 23:34</w:t>
      </w:r>
      <w:r>
        <w:rPr>
          <w:rFonts w:ascii="宋体" w:eastAsia="宋体" w:hAnsi="宋体" w:cs="宋体"/>
        </w:rPr>
        <w:br/>
      </w:r>
      <w:r>
        <w:rPr>
          <w:rFonts w:ascii="宋体" w:eastAsia="宋体" w:hAnsi="宋体" w:cs="宋体"/>
        </w:rPr>
        <w:t>对每年增发3%，然后查询的费用1%销毁。应该是。</w:t>
      </w:r>
    </w:p>
    <w:p>
      <w:pPr>
        <w:spacing w:before="240" w:after="240"/>
        <w:rPr>
          <w:rFonts w:ascii="宋体" w:eastAsia="宋体" w:hAnsi="宋体" w:cs="宋体"/>
          <w:sz w:val="24"/>
          <w:szCs w:val="24"/>
        </w:rPr>
      </w:pPr>
      <w:r>
        <w:rPr>
          <w:rFonts w:ascii="宋体" w:eastAsia="宋体" w:hAnsi="宋体" w:cs="宋体"/>
        </w:rPr>
        <w:t>说话人4 23:40</w:t>
      </w:r>
      <w:r>
        <w:rPr>
          <w:rFonts w:ascii="宋体" w:eastAsia="宋体" w:hAnsi="宋体" w:cs="宋体"/>
        </w:rPr>
        <w:br/>
      </w:r>
      <w:r>
        <w:rPr>
          <w:rFonts w:ascii="宋体" w:eastAsia="宋体" w:hAnsi="宋体" w:cs="宋体"/>
        </w:rPr>
        <w:t>所以实际上前面你讲 Rock叫rock的是吧？叫什么？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pocket这就之前安迪跟我们俩看过，他也是很像，它的增发就更严重。然后后来我就算了一下，就是说你作为一个b的order，作为一个节点商，作为一个使用者，最后的结论就是说除非你是一个节点上，那么你还可以玩一玩。</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如果是一个纯粹的病，后者的话，你就纯粹是给那个节点让他们送钱的。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所以我觉得有消费或者是有使用是件好事，但是目前基本上大家还都所谓的入不敷出，因为他给节点上的就相当于它的成本对。</w:t>
      </w:r>
    </w:p>
    <w:p>
      <w:pPr>
        <w:spacing w:before="240" w:after="240"/>
        <w:rPr>
          <w:rFonts w:ascii="宋体" w:eastAsia="宋体" w:hAnsi="宋体" w:cs="宋体"/>
          <w:sz w:val="24"/>
          <w:szCs w:val="24"/>
        </w:rPr>
      </w:pPr>
      <w:r>
        <w:rPr>
          <w:rFonts w:ascii="宋体" w:eastAsia="宋体" w:hAnsi="宋体" w:cs="宋体"/>
        </w:rPr>
        <w:t>说话人1 24:38</w:t>
      </w:r>
      <w:r>
        <w:rPr>
          <w:rFonts w:ascii="宋体" w:eastAsia="宋体" w:hAnsi="宋体" w:cs="宋体"/>
        </w:rPr>
        <w:br/>
      </w:r>
      <w:r>
        <w:rPr>
          <w:rFonts w:ascii="宋体" w:eastAsia="宋体" w:hAnsi="宋体" w:cs="宋体"/>
        </w:rPr>
        <w:t>我继续差不多1/3。</w:t>
      </w:r>
    </w:p>
    <w:p>
      <w:pPr>
        <w:spacing w:before="240" w:after="240"/>
        <w:rPr>
          <w:rFonts w:ascii="宋体" w:eastAsia="宋体" w:hAnsi="宋体" w:cs="宋体"/>
          <w:sz w:val="24"/>
          <w:szCs w:val="24"/>
        </w:rPr>
      </w:pPr>
      <w:r>
        <w:rPr>
          <w:rFonts w:ascii="宋体" w:eastAsia="宋体" w:hAnsi="宋体" w:cs="宋体"/>
        </w:rPr>
        <w:t>说话人5 24:44</w:t>
      </w:r>
      <w:r>
        <w:rPr>
          <w:rFonts w:ascii="宋体" w:eastAsia="宋体" w:hAnsi="宋体" w:cs="宋体"/>
        </w:rPr>
        <w:br/>
      </w:r>
      <w:r>
        <w:rPr>
          <w:rFonts w:ascii="宋体" w:eastAsia="宋体" w:hAnsi="宋体" w:cs="宋体"/>
        </w:rPr>
        <w:t>我补充一点就是兰哥刚才说的其实挺对的，因为 pop的我们公司之前刚开始研究的时候还买了它，然后后面越接触越深，然后包括工作才发现其实最后的结论，你如果是个节点运营商的话，其实这个是很好的，然后如果你是单纯的就是像我们直接买b这样子，其实就这结局就不是很好，所以这次后面的午餐或者什么我们都没有再做过 b了。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对，给大家分享一下，你继续对。</w:t>
      </w:r>
    </w:p>
    <w:p>
      <w:pPr>
        <w:spacing w:before="240" w:after="240"/>
        <w:rPr>
          <w:rFonts w:ascii="宋体" w:eastAsia="宋体" w:hAnsi="宋体" w:cs="宋体"/>
          <w:sz w:val="24"/>
          <w:szCs w:val="24"/>
        </w:rPr>
      </w:pPr>
      <w:r>
        <w:rPr>
          <w:rFonts w:ascii="宋体" w:eastAsia="宋体" w:hAnsi="宋体" w:cs="宋体"/>
        </w:rPr>
        <w:t>说话人1 25:16</w:t>
      </w:r>
      <w:r>
        <w:rPr>
          <w:rFonts w:ascii="宋体" w:eastAsia="宋体" w:hAnsi="宋体" w:cs="宋体"/>
        </w:rPr>
        <w:br/>
      </w:r>
      <w:r>
        <w:rPr>
          <w:rFonts w:ascii="宋体" w:eastAsia="宋体" w:hAnsi="宋体" w:cs="宋体"/>
        </w:rPr>
        <w:t>然后的话这下除了 graph以外，我它是我另外增添了一个项目，就是跨我称为它就跨链达人，因为它的亮点就是说它可以支持跨列查询，它跨链查询的时候它直接改变群ID，就不需要重建指数的索引，所以他就会方便一些，让工程师针对一些跨链的项目的时候，像他支持量化也是非常多的，有的我听甚至没听过，然后它的市值的话1000 1700多万，然后的话它就是一个治理币，可以质押，可以抵押投票上新这种。</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然后的话就像这种话，这种查询索引服务商我就写了两个，后续的话会有一些基础设施服务商，基础设施服务商化。</w:t>
      </w:r>
    </w:p>
    <w:p>
      <w:pPr>
        <w:spacing w:before="240" w:after="240"/>
        <w:rPr>
          <w:rFonts w:ascii="宋体" w:eastAsia="宋体" w:hAnsi="宋体" w:cs="宋体"/>
          <w:sz w:val="24"/>
          <w:szCs w:val="24"/>
        </w:rPr>
      </w:pPr>
      <w:r>
        <w:rPr>
          <w:rFonts w:ascii="宋体" w:eastAsia="宋体" w:hAnsi="宋体" w:cs="宋体"/>
        </w:rPr>
        <w:t>说话人4 26:23</w:t>
      </w:r>
      <w:r>
        <w:rPr>
          <w:rFonts w:ascii="宋体" w:eastAsia="宋体" w:hAnsi="宋体" w:cs="宋体"/>
        </w:rPr>
        <w:br/>
      </w:r>
      <w:r>
        <w:rPr>
          <w:rFonts w:ascii="宋体" w:eastAsia="宋体" w:hAnsi="宋体" w:cs="宋体"/>
        </w:rPr>
        <w:t>我再问一下，就是说相关和 college他们的客户是协议是吧？</w:t>
      </w:r>
    </w:p>
    <w:p>
      <w:pPr>
        <w:spacing w:before="240" w:after="240"/>
        <w:rPr>
          <w:rFonts w:ascii="宋体" w:eastAsia="宋体" w:hAnsi="宋体" w:cs="宋体"/>
          <w:sz w:val="24"/>
          <w:szCs w:val="24"/>
        </w:rPr>
      </w:pPr>
      <w:r>
        <w:rPr>
          <w:rFonts w:ascii="宋体" w:eastAsia="宋体" w:hAnsi="宋体" w:cs="宋体"/>
        </w:rPr>
        <w:t>说话人1 26:34</w:t>
      </w:r>
      <w:r>
        <w:rPr>
          <w:rFonts w:ascii="宋体" w:eastAsia="宋体" w:hAnsi="宋体" w:cs="宋体"/>
        </w:rPr>
        <w:br/>
      </w:r>
      <w:r>
        <w:rPr>
          <w:rFonts w:ascii="宋体" w:eastAsia="宋体" w:hAnsi="宋体" w:cs="宋体"/>
        </w:rPr>
        <w:t>对协议大部分都是开发团队。</w:t>
      </w:r>
    </w:p>
    <w:p>
      <w:pPr>
        <w:spacing w:before="240" w:after="240"/>
        <w:rPr>
          <w:rFonts w:ascii="宋体" w:eastAsia="宋体" w:hAnsi="宋体" w:cs="宋体"/>
          <w:sz w:val="24"/>
          <w:szCs w:val="24"/>
        </w:rPr>
      </w:pPr>
      <w:r>
        <w:rPr>
          <w:rFonts w:ascii="宋体" w:eastAsia="宋体" w:hAnsi="宋体" w:cs="宋体"/>
        </w:rPr>
        <w:t>说话人4 26:42</w:t>
      </w:r>
      <w:r>
        <w:rPr>
          <w:rFonts w:ascii="宋体" w:eastAsia="宋体" w:hAnsi="宋体" w:cs="宋体"/>
        </w:rPr>
        <w:br/>
      </w:r>
      <w:r>
        <w:rPr>
          <w:rFonts w:ascii="宋体" w:eastAsia="宋体" w:hAnsi="宋体" w:cs="宋体"/>
        </w:rPr>
        <w:t>就类似于比如说我阿伟去用他的去查一个什么样类型的数据。</w:t>
      </w:r>
    </w:p>
    <w:p>
      <w:pPr>
        <w:spacing w:before="240" w:after="240"/>
        <w:rPr>
          <w:rFonts w:ascii="宋体" w:eastAsia="宋体" w:hAnsi="宋体" w:cs="宋体"/>
          <w:sz w:val="24"/>
          <w:szCs w:val="24"/>
        </w:rPr>
      </w:pPr>
      <w:r>
        <w:rPr>
          <w:rFonts w:ascii="宋体" w:eastAsia="宋体" w:hAnsi="宋体" w:cs="宋体"/>
        </w:rPr>
        <w:t>说话人1 26:51</w:t>
      </w:r>
      <w:r>
        <w:rPr>
          <w:rFonts w:ascii="宋体" w:eastAsia="宋体" w:hAnsi="宋体" w:cs="宋体"/>
        </w:rPr>
        <w:br/>
      </w:r>
      <w:r>
        <w:rPr>
          <w:rFonts w:ascii="宋体" w:eastAsia="宋体" w:hAnsi="宋体" w:cs="宋体"/>
        </w:rPr>
        <w:t>我如果要举例的话，我关注到用他们协议的话，比如说有更上层一点的数据服务商银河Galaxy，当然他最近改名了，像他就有用到这个的卦，像它的话它比如说因为银河的话，它是针对针对一些链上事件他会发标签，然后他直接链上事件，他就使直接使用指图，然后来跟踪那些事件信息，所以的话就会有很多更上层的数据服务商，或者说一些其他的平台在用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然后列上FBI train 90sides，他这个话比较出剧的，像他就做了政府生意的，他他收入非常高啊，然后他融资也非常大，像今年5月份它这个也是171.7亿美元，估值在86亿美金和和小狐狸母公司差不多，像它 To g的话，它主要是链上数据的分析和监控，评估风险之类的合规这种东西，所以跟我们币权传统币权其实一般用户搭配上边。</w:t>
      </w:r>
    </w:p>
    <w:p>
      <w:pPr>
        <w:spacing w:before="240" w:after="240"/>
        <w:rPr>
          <w:rFonts w:ascii="宋体" w:eastAsia="宋体" w:hAnsi="宋体" w:cs="宋体"/>
          <w:sz w:val="24"/>
          <w:szCs w:val="24"/>
        </w:rPr>
      </w:pPr>
      <w:r>
        <w:rPr>
          <w:rFonts w:ascii="宋体" w:eastAsia="宋体" w:hAnsi="宋体" w:cs="宋体"/>
        </w:rPr>
        <w:t>说话人4 28:26</w:t>
      </w:r>
      <w:r>
        <w:rPr>
          <w:rFonts w:ascii="宋体" w:eastAsia="宋体" w:hAnsi="宋体" w:cs="宋体"/>
        </w:rPr>
        <w:br/>
      </w:r>
      <w:r>
        <w:rPr>
          <w:rFonts w:ascii="宋体" w:eastAsia="宋体" w:hAnsi="宋体" w:cs="宋体"/>
        </w:rPr>
        <w:t>没有b对吧？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它是个web two。</w:t>
      </w:r>
    </w:p>
    <w:p>
      <w:pPr>
        <w:spacing w:before="240" w:after="240"/>
        <w:rPr>
          <w:rFonts w:ascii="宋体" w:eastAsia="宋体" w:hAnsi="宋体" w:cs="宋体"/>
          <w:sz w:val="24"/>
          <w:szCs w:val="24"/>
        </w:rPr>
      </w:pPr>
      <w:r>
        <w:rPr>
          <w:rFonts w:ascii="宋体" w:eastAsia="宋体" w:hAnsi="宋体" w:cs="宋体"/>
        </w:rPr>
        <w:t>说话人1 28:31</w:t>
      </w:r>
      <w:r>
        <w:rPr>
          <w:rFonts w:ascii="宋体" w:eastAsia="宋体" w:hAnsi="宋体" w:cs="宋体"/>
        </w:rPr>
        <w:br/>
      </w:r>
      <w:r>
        <w:rPr>
          <w:rFonts w:ascii="宋体" w:eastAsia="宋体" w:hAnsi="宋体" w:cs="宋体"/>
        </w:rPr>
        <w:t>对TG的做合规的不太敢发币，像他的话做了很多传统的像pi数据类型的产品，好，这就刚刚说的银河，银河的话它做的是一个凭证数据，凭证数据的话它一个概念就是说它会以发放凭证，也就是标签的方式给很多地址，比如说它有一些细分的用户发现标识，跟你说交议员什么的，然后的话有什么可能有一些多练跨链者什么的，他会贴一些标签上去。</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他另外的话也。</w:t>
      </w:r>
    </w:p>
    <w:p>
      <w:pPr>
        <w:spacing w:before="240" w:after="240"/>
        <w:rPr>
          <w:rFonts w:ascii="宋体" w:eastAsia="宋体" w:hAnsi="宋体" w:cs="宋体"/>
          <w:sz w:val="24"/>
          <w:szCs w:val="24"/>
        </w:rPr>
      </w:pPr>
      <w:r>
        <w:rPr>
          <w:rFonts w:ascii="宋体" w:eastAsia="宋体" w:hAnsi="宋体" w:cs="宋体"/>
        </w:rPr>
        <w:t>说话人4 29:13</w:t>
      </w:r>
      <w:r>
        <w:rPr>
          <w:rFonts w:ascii="宋体" w:eastAsia="宋体" w:hAnsi="宋体" w:cs="宋体"/>
        </w:rPr>
        <w:br/>
      </w:r>
      <w:r>
        <w:rPr>
          <w:rFonts w:ascii="宋体" w:eastAsia="宋体" w:hAnsi="宋体" w:cs="宋体"/>
        </w:rPr>
        <w:t>对韭菜标签。</w:t>
      </w:r>
    </w:p>
    <w:p>
      <w:pPr>
        <w:spacing w:before="240" w:after="240"/>
        <w:rPr>
          <w:rFonts w:ascii="宋体" w:eastAsia="宋体" w:hAnsi="宋体" w:cs="宋体"/>
          <w:sz w:val="24"/>
          <w:szCs w:val="24"/>
        </w:rPr>
      </w:pPr>
      <w:r>
        <w:rPr>
          <w:rFonts w:ascii="宋体" w:eastAsia="宋体" w:hAnsi="宋体" w:cs="宋体"/>
        </w:rPr>
        <w:t>说话人1 29:15</w:t>
      </w:r>
      <w:r>
        <w:rPr>
          <w:rFonts w:ascii="宋体" w:eastAsia="宋体" w:hAnsi="宋体" w:cs="宋体"/>
        </w:rPr>
        <w:br/>
      </w:r>
      <w:r>
        <w:rPr>
          <w:rFonts w:ascii="宋体" w:eastAsia="宋体" w:hAnsi="宋体" w:cs="宋体"/>
        </w:rPr>
        <w:t>对他应该不敢贴，他另外的话也许已允许的话，开发者他去制定一些规则，然后根据规则去分发它，这个规则的话也包含链上和一些线下的活动，比如说 space discord的一些ma，他都会可以去分分发他这个nft它这个nft它也支持这个不可转移的和可转移的。像它这个概念的话，我觉得它托管机器它参考的挂它有策展人节点，这些角色一样的。</w:t>
      </w:r>
    </w:p>
    <w:p>
      <w:pPr>
        <w:spacing w:before="240" w:after="240"/>
        <w:rPr>
          <w:rFonts w:ascii="宋体" w:eastAsia="宋体" w:hAnsi="宋体" w:cs="宋体"/>
          <w:sz w:val="24"/>
          <w:szCs w:val="24"/>
        </w:rPr>
      </w:pPr>
      <w:r>
        <w:rPr>
          <w:rFonts w:ascii="宋体" w:eastAsia="宋体" w:hAnsi="宋体" w:cs="宋体"/>
        </w:rPr>
        <w:t>说话人3 29:55</w:t>
      </w:r>
      <w:r>
        <w:rPr>
          <w:rFonts w:ascii="宋体" w:eastAsia="宋体" w:hAnsi="宋体" w:cs="宋体"/>
        </w:rPr>
        <w:br/>
      </w:r>
      <w:r>
        <w:rPr>
          <w:rFonts w:ascii="宋体" w:eastAsia="宋体" w:hAnsi="宋体" w:cs="宋体"/>
        </w:rPr>
        <w:t>对。</w:t>
      </w:r>
    </w:p>
    <w:p>
      <w:pPr>
        <w:spacing w:before="240" w:after="240"/>
        <w:rPr>
          <w:rFonts w:ascii="宋体" w:eastAsia="宋体" w:hAnsi="宋体" w:cs="宋体"/>
          <w:sz w:val="24"/>
          <w:szCs w:val="24"/>
        </w:rPr>
      </w:pPr>
      <w:r>
        <w:rPr>
          <w:rFonts w:ascii="宋体" w:eastAsia="宋体" w:hAnsi="宋体" w:cs="宋体"/>
        </w:rPr>
        <w:t>说话人1 29:57</w:t>
      </w:r>
      <w:r>
        <w:rPr>
          <w:rFonts w:ascii="宋体" w:eastAsia="宋体" w:hAnsi="宋体" w:cs="宋体"/>
        </w:rPr>
        <w:br/>
      </w:r>
      <w:r>
        <w:rPr>
          <w:rFonts w:ascii="宋体" w:eastAsia="宋体" w:hAnsi="宋体" w:cs="宋体"/>
        </w:rPr>
        <w:t>像他的练校snapshot推特get up他都有集成。然后他现在的话他就有点转型，did他包括这个月他也推出了一个护照，他还要人脸k8c有的用户就在。</w:t>
      </w:r>
    </w:p>
    <w:p>
      <w:pPr>
        <w:spacing w:before="240" w:after="240"/>
        <w:rPr>
          <w:rFonts w:ascii="宋体" w:eastAsia="宋体" w:hAnsi="宋体" w:cs="宋体"/>
          <w:sz w:val="24"/>
          <w:szCs w:val="24"/>
        </w:rPr>
      </w:pPr>
      <w:r>
        <w:rPr>
          <w:rFonts w:ascii="宋体" w:eastAsia="宋体" w:hAnsi="宋体" w:cs="宋体"/>
        </w:rPr>
        <w:t>说话人4 30:16</w:t>
      </w:r>
      <w:r>
        <w:rPr>
          <w:rFonts w:ascii="宋体" w:eastAsia="宋体" w:hAnsi="宋体" w:cs="宋体"/>
        </w:rPr>
        <w:br/>
      </w:r>
      <w:r>
        <w:rPr>
          <w:rFonts w:ascii="宋体" w:eastAsia="宋体" w:hAnsi="宋体" w:cs="宋体"/>
        </w:rPr>
        <w:t>像您对。</w:t>
      </w:r>
    </w:p>
    <w:p>
      <w:pPr>
        <w:spacing w:before="240" w:after="240"/>
        <w:rPr>
          <w:rFonts w:ascii="宋体" w:eastAsia="宋体" w:hAnsi="宋体" w:cs="宋体"/>
          <w:sz w:val="24"/>
          <w:szCs w:val="24"/>
        </w:rPr>
      </w:pPr>
      <w:r>
        <w:rPr>
          <w:rFonts w:ascii="宋体" w:eastAsia="宋体" w:hAnsi="宋体" w:cs="宋体"/>
        </w:rPr>
        <w:t>说话人1 30:19</w:t>
      </w:r>
      <w:r>
        <w:rPr>
          <w:rFonts w:ascii="宋体" w:eastAsia="宋体" w:hAnsi="宋体" w:cs="宋体"/>
        </w:rPr>
        <w:br/>
      </w:r>
      <w:r>
        <w:rPr>
          <w:rFonts w:ascii="宋体" w:eastAsia="宋体" w:hAnsi="宋体" w:cs="宋体"/>
        </w:rPr>
        <w:t>像 talk的话就刚刚说过了，它就有点参考之挂，就使用它查询凭证数据才要付费，像它这个数据的话就非常好，跟用户数还有设计的链都非常好。</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像好像因为这种的话我就带过，因为跟这个主题相关，就一点相关，像s的s三它就社交内容数据，它就更偏向于推特， mirror一些社交平台内容，它去存储和搜索，这个话叫summer class，它是一个去中心化社交图谱，社交图谱的话它就社交图谱对吧？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就Facebook点击想到的话他就做去中心化了。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 Ceramic它是基于这个陶瓷就是基于用户的数据信息数据网络，像他是没有发币的，然后的话。他这个话我就后面做了一个分析，就是简单的一句评价就是说他们都有一定的相似性，但他们的侧重点不一样，像siss三它更重于侧重于内容的索引和分发。</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萨伯克兰它侧重于集成者中心化去中心化的社交信息社交突破，说阿米克它更侧重于用户信息，他要做的也有一个 did的解决方案，他就以不同的方案去做dig和银河。</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然后话下一个板块的话就是数据分析工具，数据分析工具的话它有的工具的其实它也是查询，所以服务商的范畴，他又提供了可视化的界面，便于用户分析，所以我把它定义为数据分析工具和可查询索引服务商， buff这种还是区分开一下。</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像这话我放了三个项目，我把它每一个都有个最像盾的话，我称为它最知名，它最知名的话，它就是目前最大的一个分析平台。</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现在有很多知名的一些分析师都在上面分析，并且把数据分享出来，像它的话它他做的一个就是把以太网上数据它存到自己的一个数据库，然后让用户用SQL语句，他直接在平台上查询然后啊。</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他提供的数据表的话有几种，原始交易的，就是刚刚给大家看到列上浏览器查询到的内容就是原始交易数据表，然后还有一个就是项目及数据表，它有点像子图的瓜子子图，它是一些预处理后的数据，然后还有一个聚合型数据表，一般开发者就用不到，因为它是行业主题型的聚合，然后他有另外三个是后面补充的，说他是是额外的一些小小的，像有一些它会和一些选定社区岛，它获取一些链下的数据，包括列下数据的话，还有一些价格就是第三方的数据服务商，就有点像预言机那种的话，它就是第三方，然后还有用户生成的在数据库存储的用户生成的一些数据表，像别的用户生成的就是其他用a生成的b也可以调用，就是这个意思。</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它的一个亮点的话就是像这三个平台，我每个都把它的主页截了个，图像盾的主页就很简单，然后它荧幕看上去的话都是各种分析师，各种第三方分析师提供的一个分析的看法，像他这个话就1小时4小时24小时的火热程度，默认就4小时他就火，然后还有一些标签可以筛选，就这么一个简单页面，就非常的奇特我觉得。</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像它的话就是因为最知名，所以它是目前使用最多的，然后它支持的量化就6条，数据延迟大约5分钟，然后今年2月它是完成了一笔7,000万美金的融资的估值，它也是10亿美金了。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然后它的价格的话就是说它是有免费付费，然后付费的话它可以支持导出数据，免费的话就不用。另外的话他因为是数据库查询就可能要排队，然后他付费了就可以用，不用排队了，插一下队。</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然后的话第二个的话 sleep我就称为它是三个之中最挣钱的，因为看他首页的截图，learn and repeat，他就把learn和n他就放这里，他这个意思就是他的项目概念的话，他有点是引导 web二的用户可能会circle用户他去学习，去赚钱的话，它就是可以和一些项目方合作，项目方可以在项目上面发布赏金计划，用户可以根据赏金计划这种任务，他去完成这个任务了，获得一定的回报。</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像他的话就今年他也是融了5,000万，就public领头的，像他的使用的话。</w:t>
      </w:r>
    </w:p>
    <w:p>
      <w:pPr>
        <w:spacing w:before="240" w:after="240"/>
        <w:rPr>
          <w:rFonts w:ascii="宋体" w:eastAsia="宋体" w:hAnsi="宋体" w:cs="宋体"/>
          <w:sz w:val="24"/>
          <w:szCs w:val="24"/>
        </w:rPr>
      </w:pPr>
      <w:r>
        <w:rPr>
          <w:rFonts w:ascii="宋体" w:eastAsia="宋体" w:hAnsi="宋体" w:cs="宋体"/>
        </w:rPr>
        <w:t>说话人4 36:27</w:t>
      </w:r>
      <w:r>
        <w:rPr>
          <w:rFonts w:ascii="宋体" w:eastAsia="宋体" w:hAnsi="宋体" w:cs="宋体"/>
        </w:rPr>
        <w:br/>
      </w:r>
      <w:r>
        <w:rPr>
          <w:rFonts w:ascii="宋体" w:eastAsia="宋体" w:hAnsi="宋体" w:cs="宋体"/>
        </w:rPr>
        <w:t>这个省金计划会是什么样类型？是因为我不知道他是不是用circle好，如果用circle的话应该做起来都还不难。</w:t>
      </w:r>
    </w:p>
    <w:p>
      <w:pPr>
        <w:spacing w:before="240" w:after="240"/>
        <w:rPr>
          <w:rFonts w:ascii="宋体" w:eastAsia="宋体" w:hAnsi="宋体" w:cs="宋体"/>
          <w:sz w:val="24"/>
          <w:szCs w:val="24"/>
        </w:rPr>
      </w:pPr>
      <w:r>
        <w:rPr>
          <w:rFonts w:ascii="宋体" w:eastAsia="宋体" w:hAnsi="宋体" w:cs="宋体"/>
        </w:rPr>
        <w:t>说话人1 36:37</w:t>
      </w:r>
      <w:r>
        <w:rPr>
          <w:rFonts w:ascii="宋体" w:eastAsia="宋体" w:hAnsi="宋体" w:cs="宋体"/>
        </w:rPr>
        <w:br/>
      </w:r>
      <w:r>
        <w:rPr>
          <w:rFonts w:ascii="宋体" w:eastAsia="宋体" w:hAnsi="宋体" w:cs="宋体"/>
        </w:rPr>
        <w:t>自用蛇口自用蛇口就是项目方一般会发布，比如说使用我这个协议的日活是怎么样，或者说每人投入的金额这么一个分析，或者是用户标签的一个分析，然后的话它一个任务然后会有一定的报酬。</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像可以看到它首页有个像这三个的话，他就learning这个是让大家学习怎么进入以太坊神经和拉萨赏金计划的一个方学习，然后 Top的分析师像它皇冠它分析的比较多，然后得到的皇冠就比较多，明白。</w:t>
      </w:r>
    </w:p>
    <w:p>
      <w:pPr>
        <w:spacing w:before="240" w:after="240"/>
        <w:rPr>
          <w:rFonts w:ascii="宋体" w:eastAsia="宋体" w:hAnsi="宋体" w:cs="宋体"/>
          <w:sz w:val="24"/>
          <w:szCs w:val="24"/>
        </w:rPr>
      </w:pPr>
      <w:r>
        <w:rPr>
          <w:rFonts w:ascii="宋体" w:eastAsia="宋体" w:hAnsi="宋体" w:cs="宋体"/>
        </w:rPr>
        <w:t>说话人4 37:18</w:t>
      </w:r>
      <w:r>
        <w:rPr>
          <w:rFonts w:ascii="宋体" w:eastAsia="宋体" w:hAnsi="宋体" w:cs="宋体"/>
        </w:rPr>
        <w:br/>
      </w:r>
      <w:r>
        <w:rPr>
          <w:rFonts w:ascii="宋体" w:eastAsia="宋体" w:hAnsi="宋体" w:cs="宋体"/>
        </w:rPr>
        <w:t>就是说其实项目方不一定是不会做，只是说他就懒得做，他就丢出来，反正是也很便宜，找个人做对吧？</w:t>
      </w:r>
    </w:p>
    <w:p>
      <w:pPr>
        <w:spacing w:before="240" w:after="240"/>
        <w:rPr>
          <w:rFonts w:ascii="宋体" w:eastAsia="宋体" w:hAnsi="宋体" w:cs="宋体"/>
          <w:sz w:val="24"/>
          <w:szCs w:val="24"/>
        </w:rPr>
      </w:pPr>
      <w:r>
        <w:rPr>
          <w:rFonts w:ascii="宋体" w:eastAsia="宋体" w:hAnsi="宋体" w:cs="宋体"/>
        </w:rPr>
        <w:t>说话人1 37:31</w:t>
      </w:r>
      <w:r>
        <w:rPr>
          <w:rFonts w:ascii="宋体" w:eastAsia="宋体" w:hAnsi="宋体" w:cs="宋体"/>
        </w:rPr>
        <w:br/>
      </w:r>
      <w:r>
        <w:rPr>
          <w:rFonts w:ascii="宋体" w:eastAsia="宋体" w:hAnsi="宋体" w:cs="宋体"/>
        </w:rPr>
        <w:t>有据我所知很多是他们没有，因为很多项目方国外的很贵，他就没有足够能力去完成这些事，对。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然后它的产品的价格的话，目前它是免费的，但是的话需要你去Free mean Mt来有限的使用它，来获取有限使用次数。</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如果你达到有限使用次数的话，你可以mint多个，或者说你可以跟他申请一下，提升一下你刚才提的上线，就是链接，然后这个footprint我认为它是最web二的三个里面，也是最后一个，然后的话，因为他最不yy二的话，我认为他理由应该他是新加坡公司是来做的，就华人做 web2的做的可能都比较好吧，然后它涵盖的话就是17条链，然后这多少条数据它有一个亮点的话，就是它门槛稍微低一点，支持可视化瞬间查询。</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最后220的话，比如说他手机就可以看到他非常把这些一些产品的优势这些体现出来，不像盾直接就把各种分享的用户的策略链接这些对手也上，这样的话他可以看到他这个点亏at的话，它有个new char。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Newton它 take some data where is，相当于话就是说不用代码，就你直接去点数据点点点你，可能就可以筛选出一个你想要的一个图表，它就比较低门槛。</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它这块也是17条链上，链上数据延迟的话就比盾多了，它要有一天然后它融资的话是265万。</w:t>
      </w:r>
    </w:p>
    <w:p>
      <w:pPr>
        <w:spacing w:before="240" w:after="240"/>
        <w:rPr>
          <w:rFonts w:ascii="宋体" w:eastAsia="宋体" w:hAnsi="宋体" w:cs="宋体"/>
          <w:sz w:val="24"/>
          <w:szCs w:val="24"/>
        </w:rPr>
      </w:pPr>
      <w:r>
        <w:rPr>
          <w:rFonts w:ascii="宋体" w:eastAsia="宋体" w:hAnsi="宋体" w:cs="宋体"/>
        </w:rPr>
        <w:t>说话人3 39:31</w:t>
      </w:r>
      <w:r>
        <w:rPr>
          <w:rFonts w:ascii="宋体" w:eastAsia="宋体" w:hAnsi="宋体" w:cs="宋体"/>
        </w:rPr>
        <w:br/>
      </w:r>
      <w:r>
        <w:rPr>
          <w:rFonts w:ascii="宋体" w:eastAsia="宋体" w:hAnsi="宋体" w:cs="宋体"/>
        </w:rPr>
        <w:t>对。</w:t>
      </w:r>
    </w:p>
    <w:p>
      <w:pPr>
        <w:spacing w:before="240" w:after="240"/>
        <w:rPr>
          <w:rFonts w:ascii="宋体" w:eastAsia="宋体" w:hAnsi="宋体" w:cs="宋体"/>
          <w:sz w:val="24"/>
          <w:szCs w:val="24"/>
        </w:rPr>
      </w:pPr>
      <w:r>
        <w:rPr>
          <w:rFonts w:ascii="宋体" w:eastAsia="宋体" w:hAnsi="宋体" w:cs="宋体"/>
        </w:rPr>
        <w:t>说话人1 39:36</w:t>
      </w:r>
      <w:r>
        <w:rPr>
          <w:rFonts w:ascii="宋体" w:eastAsia="宋体" w:hAnsi="宋体" w:cs="宋体"/>
        </w:rPr>
        <w:br/>
      </w:r>
      <w:r>
        <w:rPr>
          <w:rFonts w:ascii="宋体" w:eastAsia="宋体" w:hAnsi="宋体" w:cs="宋体"/>
        </w:rPr>
        <w:t>然后这三个话就是这个数据分析平台，然后我后面也有一个夏天，也就是根据这种数据分析平台，我会做一个简单的一个数据分析的方法的介绍。</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的话这一些下面是侧重交易特种二级市场的一个数据分析，这个的话就是链上的数据提供者，他就有很细分的原始数据，但很多用户的需要的颗粒度没那么高，然后的话就会有一些分析平台服务商，他们会拆分每一笔数据，但他提供产品是交易的集合或者说一个集合的图表。</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下面的话就给大家介绍几个这种典型的，我也给这些做了一个备注啊，就比如说如果后续大家想对数据研报或者说124 20抽象要研究，就可以根据备注去看我应该看什么项目。</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像这个话我这三个平台的话，我认为有点偏数据研报专家的一个角色，他话会是从不同的角度和指标为投资者提供链上数据和交易情报。</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像 glass now他就会给很多区块链媒体Kol queen desk很多量化团队提供服务，就很多他们这种媒体的电话的文章里推文里截图里它都有嘎斯诺的影子，像 salary的话他也研报专家有很多报告研报，然后实际上我不知道是什么，但我查出来了，所以我也放到把它放到这里，这个话它也有很多加密市场和数据网络，到公司去使用他们的数据服务，分析服务。</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的话如果是要去搜一些14小时talk，一些大b的基础信息代币价格市值在哪里交易，一般就肯定用这两个快音QQ和口音market，然后其实跟国内的分享号就差不多，豪华，他跟他他他们他做的就是一个把传统金融指标，比如说一些 ps比率，一些协议收入，把它放入咱们区块链领域，因为它的一个理念就是他认为区块链的应用程序的概念是和传统市场相似的，他们持有者相当于股东，同类就是职业经纪人，然后的话参与方包括 LP提供者，旷工打造为合作员工，然后他就用这些东西这些指标。</w:t>
      </w:r>
    </w:p>
    <w:p>
      <w:pPr>
        <w:spacing w:before="240" w:after="240"/>
        <w:rPr>
          <w:rFonts w:ascii="宋体" w:eastAsia="宋体" w:hAnsi="宋体" w:cs="宋体"/>
          <w:sz w:val="24"/>
          <w:szCs w:val="24"/>
        </w:rPr>
      </w:pPr>
      <w:r>
        <w:rPr>
          <w:rFonts w:ascii="宋体" w:eastAsia="宋体" w:hAnsi="宋体" w:cs="宋体"/>
        </w:rPr>
        <w:t>说话人4 43:07</w:t>
      </w:r>
      <w:r>
        <w:rPr>
          <w:rFonts w:ascii="宋体" w:eastAsia="宋体" w:hAnsi="宋体" w:cs="宋体"/>
        </w:rPr>
        <w:br/>
      </w:r>
      <w:r>
        <w:rPr>
          <w:rFonts w:ascii="宋体" w:eastAsia="宋体" w:hAnsi="宋体" w:cs="宋体"/>
        </w:rPr>
        <w:t>他去。</w:t>
      </w:r>
    </w:p>
    <w:p>
      <w:pPr>
        <w:spacing w:before="240" w:after="240"/>
        <w:rPr>
          <w:rFonts w:ascii="宋体" w:eastAsia="宋体" w:hAnsi="宋体" w:cs="宋体"/>
          <w:sz w:val="24"/>
          <w:szCs w:val="24"/>
        </w:rPr>
      </w:pPr>
      <w:r>
        <w:rPr>
          <w:rFonts w:ascii="宋体" w:eastAsia="宋体" w:hAnsi="宋体" w:cs="宋体"/>
        </w:rPr>
        <w:t>说话人1 43:08</w:t>
      </w:r>
      <w:r>
        <w:rPr>
          <w:rFonts w:ascii="宋体" w:eastAsia="宋体" w:hAnsi="宋体" w:cs="宋体"/>
        </w:rPr>
        <w:br/>
      </w:r>
      <w:r>
        <w:rPr>
          <w:rFonts w:ascii="宋体" w:eastAsia="宋体" w:hAnsi="宋体" w:cs="宋体"/>
        </w:rPr>
        <w:t>评估一个代币的价值。</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然后迪法拉玛的话，它就是一个defi传经，它就会有很多协议的TV业务近千个他都展示了，然后有不同的指标和维度，它主要是defi转型，nft的话就差一点，像nft的话肯定要说的首先是一个 Nelson的话，它就跟跟银河很像，它是贴标签，它是给地址贴标签，但是它针对标签来贴的话，它更偏向于这个标签有没有赚钱。</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这个标签比如说它有巨鲸钓钱，有 smart money，聪明钱意思就是赚钱比较多，像根据这些标签的话，它就可以模仿操作模仿他们就可以很节省精力和时间。</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然后不仅是模仿，也是看他们这些地址，他们关注哪些token或者说参与哪些nip来判断来筛选来迅速的做一个筛选。</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像它的话在去年12月融了7,500万美元，估值7.5亿还差一点，然后除了Mt除了Nancy的话，还特别要说 Mt scan和to go，像ft scan它像上面说的 blocks，scanner好像也是和OFC scant合作的，即时通讯好像做了事，然后啊他们做的是m市场的数据平台，提供了这个nft的数据分析和聚精钱包的监控服务，然后这些的话偏向交易的数据分析好的话，接下来的话就偏向c端用户，也就普通 TT的一些用户或者一些小散户，他们要用的一个数据的，他这个称为投资组合最终和管理器。</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像这句话就列了几个，像这种追踪管理器的话其实就非常实用，对c端用户，比如说它可以跟踪自己的多钱包，参与了 defy应用，获得MP交易查看余额，各多练的余额，多钱包的余额都可以看，聚合一起看，所以就比较方便，然后像借贷的头寸这些都可以去管理。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然后这就因为这个不太相干，就做了一个减贫，像拉普他做的是最全，UI也做得最好，我认为UI做的最好。然后 the zero还怎么读？它是紧跟nap，Zappa了它做的差不多。然后d bank它是红山头的，但是它做的虽然做得很早，但它产品迭代非常慢，然后在产品更新方向上，我认为他不尊重用户，他下了很多用户大量使用的功能，对用户用的越多，我认为他在他反而变的功能下的越快。</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 tree house它的一个背景，它的背景团队它是一个新加坡的计算机的培训机构，然后它像tree house它这个产品就很新，像现在还在测试，测试没有对外的。</w:t>
      </w:r>
    </w:p>
    <w:p>
      <w:pPr>
        <w:spacing w:before="240" w:after="240"/>
        <w:rPr>
          <w:rFonts w:ascii="宋体" w:eastAsia="宋体" w:hAnsi="宋体" w:cs="宋体"/>
          <w:sz w:val="24"/>
          <w:szCs w:val="24"/>
        </w:rPr>
      </w:pPr>
      <w:r>
        <w:rPr>
          <w:rFonts w:ascii="宋体" w:eastAsia="宋体" w:hAnsi="宋体" w:cs="宋体"/>
        </w:rPr>
        <w:t>说话人6 46:57</w:t>
      </w:r>
      <w:r>
        <w:rPr>
          <w:rFonts w:ascii="宋体" w:eastAsia="宋体" w:hAnsi="宋体" w:cs="宋体"/>
        </w:rPr>
        <w:br/>
      </w:r>
      <w:r>
        <w:rPr>
          <w:rFonts w:ascii="宋体" w:eastAsia="宋体" w:hAnsi="宋体" w:cs="宋体"/>
        </w:rPr>
        <w:t>一个环节。</w:t>
      </w:r>
    </w:p>
    <w:p>
      <w:pPr>
        <w:spacing w:before="240" w:after="240"/>
        <w:rPr>
          <w:rFonts w:ascii="宋体" w:eastAsia="宋体" w:hAnsi="宋体" w:cs="宋体"/>
          <w:sz w:val="24"/>
          <w:szCs w:val="24"/>
        </w:rPr>
      </w:pPr>
      <w:r>
        <w:rPr>
          <w:rFonts w:ascii="宋体" w:eastAsia="宋体" w:hAnsi="宋体" w:cs="宋体"/>
        </w:rPr>
        <w:t>说话人1 46:59</w:t>
      </w:r>
      <w:r>
        <w:rPr>
          <w:rFonts w:ascii="宋体" w:eastAsia="宋体" w:hAnsi="宋体" w:cs="宋体"/>
        </w:rPr>
        <w:br/>
      </w:r>
      <w:r>
        <w:rPr>
          <w:rFonts w:ascii="宋体" w:eastAsia="宋体" w:hAnsi="宋体" w:cs="宋体"/>
        </w:rPr>
        <w:t>像然后另外还有一个叫艾波尔，他被Nelson按千万多估值收购了，未来它这个是可能会被当事人各种功能去集成掉，然后我这上篇就完了，然后这是一些上篇参考借鉴引用的一些文章。</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然后夏天的话可能主要是数据分析的具体的一个方法的一块。</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看大家有没有要讨论的，没有的话我就开始下篇。</w:t>
      </w:r>
    </w:p>
    <w:p>
      <w:pPr>
        <w:spacing w:before="240" w:after="240"/>
        <w:rPr>
          <w:rFonts w:ascii="宋体" w:eastAsia="宋体" w:hAnsi="宋体" w:cs="宋体"/>
          <w:sz w:val="24"/>
          <w:szCs w:val="24"/>
        </w:rPr>
      </w:pPr>
      <w:r>
        <w:rPr>
          <w:rFonts w:ascii="宋体" w:eastAsia="宋体" w:hAnsi="宋体" w:cs="宋体"/>
        </w:rPr>
        <w:t>说话人7 47:37</w:t>
      </w:r>
      <w:r>
        <w:rPr>
          <w:rFonts w:ascii="宋体" w:eastAsia="宋体" w:hAnsi="宋体" w:cs="宋体"/>
        </w:rPr>
        <w:br/>
      </w:r>
      <w:r>
        <w:rPr>
          <w:rFonts w:ascii="宋体" w:eastAsia="宋体" w:hAnsi="宋体" w:cs="宋体"/>
        </w:rPr>
        <w:t>我有一个问题有关于投资组合追踪管理器这一块，这一个的话大家觉得有没有有什么投资价值没有，因为我为什么问这个问题是说我感觉包括d bank也好，a波也好，反正就是你用上去用完以后就跑的那种，然后他当然也试图去做一些包括apple的话也试图去做一些他们自己的产品，但是我给总给我的感觉是好像没有太多的兴趣在这里在这里面做交易，也就是他们试图去切通过用户粘性来切入交易，但是我感觉至少我自己做了，做完了后面就没有太多的兴趣去做交易，也就意味着说它本身因为用户反正连一下或者甚至是输一个号码就看一下就跑掉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所以它的价值点会在哪里吗？大家觉得或者是价值捕获点。</w:t>
      </w:r>
    </w:p>
    <w:p>
      <w:pPr>
        <w:spacing w:before="240" w:after="240"/>
        <w:rPr>
          <w:rFonts w:ascii="宋体" w:eastAsia="宋体" w:hAnsi="宋体" w:cs="宋体"/>
          <w:sz w:val="24"/>
          <w:szCs w:val="24"/>
        </w:rPr>
      </w:pPr>
      <w:r>
        <w:rPr>
          <w:rFonts w:ascii="宋体" w:eastAsia="宋体" w:hAnsi="宋体" w:cs="宋体"/>
        </w:rPr>
        <w:t>说话人4 48:40</w:t>
      </w:r>
      <w:r>
        <w:rPr>
          <w:rFonts w:ascii="宋体" w:eastAsia="宋体" w:hAnsi="宋体" w:cs="宋体"/>
        </w:rPr>
        <w:br/>
      </w:r>
      <w:r>
        <w:rPr>
          <w:rFonts w:ascii="宋体" w:eastAsia="宋体" w:hAnsi="宋体" w:cs="宋体"/>
        </w:rPr>
        <w:t>觉得我觉得替代性太强了，他说白了是想做一个榴莲入口，但是我觉得流量入口更直接的是钱包，因为我不知道其他人的习惯怎么样，我自己习惯是假设每天我会去看的话，我会去看钱包，但是我可能隔一一周才会去登一下迪拜克之类的东西，或者甚至一个月。</w:t>
      </w:r>
    </w:p>
    <w:p>
      <w:pPr>
        <w:spacing w:before="240" w:after="240"/>
        <w:rPr>
          <w:rFonts w:ascii="宋体" w:eastAsia="宋体" w:hAnsi="宋体" w:cs="宋体"/>
          <w:sz w:val="24"/>
          <w:szCs w:val="24"/>
        </w:rPr>
      </w:pPr>
      <w:r>
        <w:rPr>
          <w:rFonts w:ascii="宋体" w:eastAsia="宋体" w:hAnsi="宋体" w:cs="宋体"/>
        </w:rPr>
        <w:t>说话人2 49:12</w:t>
      </w:r>
      <w:r>
        <w:rPr>
          <w:rFonts w:ascii="宋体" w:eastAsia="宋体" w:hAnsi="宋体" w:cs="宋体"/>
        </w:rPr>
        <w:br/>
      </w:r>
      <w:r>
        <w:rPr>
          <w:rFonts w:ascii="宋体" w:eastAsia="宋体" w:hAnsi="宋体" w:cs="宋体"/>
        </w:rPr>
        <w:t>他不一样其实不一样，他这样做的话，如果可能偏向于交易，就是频繁交易用户，这样子，平安交易用户可能会用头组合，或者说或者是用那种做统计，然后就是说他如果交给交易员用的话，其实他们去需要用这种粘性更高一点，然后它会像刚才给你说上。</w:t>
      </w:r>
    </w:p>
    <w:p>
      <w:pPr>
        <w:spacing w:before="240" w:after="240"/>
        <w:rPr>
          <w:rFonts w:ascii="宋体" w:eastAsia="宋体" w:hAnsi="宋体" w:cs="宋体"/>
          <w:sz w:val="24"/>
          <w:szCs w:val="24"/>
        </w:rPr>
      </w:pPr>
      <w:r>
        <w:rPr>
          <w:rFonts w:ascii="宋体" w:eastAsia="宋体" w:hAnsi="宋体" w:cs="宋体"/>
        </w:rPr>
        <w:t>说话人6 49:35</w:t>
      </w:r>
      <w:r>
        <w:rPr>
          <w:rFonts w:ascii="宋体" w:eastAsia="宋体" w:hAnsi="宋体" w:cs="宋体"/>
        </w:rPr>
        <w:br/>
      </w:r>
      <w:r>
        <w:rPr>
          <w:rFonts w:ascii="宋体" w:eastAsia="宋体" w:hAnsi="宋体" w:cs="宋体"/>
        </w:rPr>
        <w:t>你。</w:t>
      </w:r>
    </w:p>
    <w:p>
      <w:pPr>
        <w:spacing w:before="240" w:after="240"/>
        <w:rPr>
          <w:rFonts w:ascii="宋体" w:eastAsia="宋体" w:hAnsi="宋体" w:cs="宋体"/>
          <w:sz w:val="24"/>
          <w:szCs w:val="24"/>
        </w:rPr>
      </w:pPr>
      <w:r>
        <w:rPr>
          <w:rFonts w:ascii="宋体" w:eastAsia="宋体" w:hAnsi="宋体" w:cs="宋体"/>
        </w:rPr>
        <w:t>说话人2 49:36</w:t>
      </w:r>
      <w:r>
        <w:rPr>
          <w:rFonts w:ascii="宋体" w:eastAsia="宋体" w:hAnsi="宋体" w:cs="宋体"/>
        </w:rPr>
        <w:br/>
      </w:r>
      <w:r>
        <w:rPr>
          <w:rFonts w:ascii="宋体" w:eastAsia="宋体" w:hAnsi="宋体" w:cs="宋体"/>
        </w:rPr>
        <w:t>在那边交易的时候，你会看这种图，会各种工具，然后同时给你开个接口，就直接调交易所接口，在你分析那个图表分析交易数据的时候，你就直接可以下单了，包括他各种包括停损止损，各种侧交易策略都有，它更偏向于交易云那个东西。</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这块其实很多了特别多，而且特别分散这块。</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因为他这块收益的话，就像南宁说的这个就是做流量入口，然后它变现的方式我觉得最直接变现跟交易跟交易所返佣就是赚交易费这样子，做的比较多了，像这种这几个的话应该是一个反正我没怎么太听说过，可能每个人用的都不一样。</w:t>
      </w:r>
    </w:p>
    <w:p>
      <w:pPr>
        <w:spacing w:before="240" w:after="240"/>
        <w:rPr>
          <w:rFonts w:ascii="宋体" w:eastAsia="宋体" w:hAnsi="宋体" w:cs="宋体"/>
          <w:sz w:val="24"/>
          <w:szCs w:val="24"/>
        </w:rPr>
      </w:pPr>
      <w:r>
        <w:rPr>
          <w:rFonts w:ascii="宋体" w:eastAsia="宋体" w:hAnsi="宋体" w:cs="宋体"/>
        </w:rPr>
        <w:t>说话人4 50:24</w:t>
      </w:r>
      <w:r>
        <w:rPr>
          <w:rFonts w:ascii="宋体" w:eastAsia="宋体" w:hAnsi="宋体" w:cs="宋体"/>
        </w:rPr>
        <w:br/>
      </w:r>
      <w:r>
        <w:rPr>
          <w:rFonts w:ascii="宋体" w:eastAsia="宋体" w:hAnsi="宋体" w:cs="宋体"/>
        </w:rPr>
        <w:t>这几个没有交易功能或者是交易组合功能。</w:t>
      </w:r>
    </w:p>
    <w:p>
      <w:pPr>
        <w:spacing w:before="240" w:after="240"/>
        <w:rPr>
          <w:rFonts w:ascii="宋体" w:eastAsia="宋体" w:hAnsi="宋体" w:cs="宋体"/>
          <w:sz w:val="24"/>
          <w:szCs w:val="24"/>
        </w:rPr>
      </w:pPr>
      <w:r>
        <w:rPr>
          <w:rFonts w:ascii="宋体" w:eastAsia="宋体" w:hAnsi="宋体" w:cs="宋体"/>
        </w:rPr>
        <w:t>说话人7 50:30</w:t>
      </w:r>
      <w:r>
        <w:rPr>
          <w:rFonts w:ascii="宋体" w:eastAsia="宋体" w:hAnsi="宋体" w:cs="宋体"/>
        </w:rPr>
        <w:br/>
      </w:r>
      <w:r>
        <w:rPr>
          <w:rFonts w:ascii="宋体" w:eastAsia="宋体" w:hAnsi="宋体" w:cs="宋体"/>
        </w:rPr>
        <w:t> a pore有一点点有一点点，他在后期的时候有一点点，他不是说交易，我是觉得他是有一点点。</w:t>
      </w:r>
    </w:p>
    <w:p>
      <w:pPr>
        <w:spacing w:before="240" w:after="240"/>
        <w:rPr>
          <w:rFonts w:ascii="宋体" w:eastAsia="宋体" w:hAnsi="宋体" w:cs="宋体"/>
          <w:sz w:val="24"/>
          <w:szCs w:val="24"/>
        </w:rPr>
      </w:pPr>
      <w:r>
        <w:rPr>
          <w:rFonts w:ascii="宋体" w:eastAsia="宋体" w:hAnsi="宋体" w:cs="宋体"/>
        </w:rPr>
        <w:t>说话人4 50:41</w:t>
      </w:r>
      <w:r>
        <w:rPr>
          <w:rFonts w:ascii="宋体" w:eastAsia="宋体" w:hAnsi="宋体" w:cs="宋体"/>
        </w:rPr>
        <w:br/>
      </w:r>
      <w:r>
        <w:rPr>
          <w:rFonts w:ascii="宋体" w:eastAsia="宋体" w:hAnsi="宋体" w:cs="宋体"/>
        </w:rPr>
        <w:t>抱着我用过一段时间，我就感觉做的特别的花里胡哨那种。</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可能不用了也无所谓。</w:t>
      </w:r>
    </w:p>
    <w:p>
      <w:pPr>
        <w:spacing w:before="240" w:after="240"/>
        <w:rPr>
          <w:rFonts w:ascii="宋体" w:eastAsia="宋体" w:hAnsi="宋体" w:cs="宋体"/>
          <w:sz w:val="24"/>
          <w:szCs w:val="24"/>
        </w:rPr>
      </w:pPr>
      <w:r>
        <w:rPr>
          <w:rFonts w:ascii="宋体" w:eastAsia="宋体" w:hAnsi="宋体" w:cs="宋体"/>
        </w:rPr>
        <w:t>说话人1 50:50</w:t>
      </w:r>
      <w:r>
        <w:rPr>
          <w:rFonts w:ascii="宋体" w:eastAsia="宋体" w:hAnsi="宋体" w:cs="宋体"/>
        </w:rPr>
        <w:br/>
      </w:r>
      <w:r>
        <w:rPr>
          <w:rFonts w:ascii="宋体" w:eastAsia="宋体" w:hAnsi="宋体" w:cs="宋体"/>
        </w:rPr>
        <w:t>这几个是这样的，它的交易功能其实除了tree，house因为它产品很早期都有，但是迪拜克后期他把交易功能下了，也就是其他三个平台是有的，他们做的是一个聚合交易。</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像第二个内容，它对聚合交易它是收百分之不对千分之5的一个还是千分之2还是千分之5的一个额外的手续费的。</w:t>
      </w:r>
    </w:p>
    <w:p>
      <w:pPr>
        <w:spacing w:before="240" w:after="240"/>
        <w:rPr>
          <w:rFonts w:ascii="宋体" w:eastAsia="宋体" w:hAnsi="宋体" w:cs="宋体"/>
          <w:sz w:val="24"/>
          <w:szCs w:val="24"/>
        </w:rPr>
      </w:pPr>
      <w:r>
        <w:rPr>
          <w:rFonts w:ascii="宋体" w:eastAsia="宋体" w:hAnsi="宋体" w:cs="宋体"/>
        </w:rPr>
        <w:t>说话人2 51:16</w:t>
      </w:r>
      <w:r>
        <w:rPr>
          <w:rFonts w:ascii="宋体" w:eastAsia="宋体" w:hAnsi="宋体" w:cs="宋体"/>
        </w:rPr>
        <w:br/>
      </w:r>
      <w:r>
        <w:rPr>
          <w:rFonts w:ascii="宋体" w:eastAsia="宋体" w:hAnsi="宋体" w:cs="宋体"/>
        </w:rPr>
        <w:t>其实国内这边做的跟可能你这几个放产品应该是国外比较多，其实国内很多都不用类似产品，国内的交易产品可能更多一点，是蛮多的。</w:t>
      </w:r>
    </w:p>
    <w:p>
      <w:pPr>
        <w:spacing w:before="240" w:after="240"/>
        <w:rPr>
          <w:rFonts w:ascii="宋体" w:eastAsia="宋体" w:hAnsi="宋体" w:cs="宋体"/>
          <w:sz w:val="24"/>
          <w:szCs w:val="24"/>
        </w:rPr>
      </w:pPr>
      <w:r>
        <w:rPr>
          <w:rFonts w:ascii="宋体" w:eastAsia="宋体" w:hAnsi="宋体" w:cs="宋体"/>
        </w:rPr>
        <w:t>说话人7 51:28</w:t>
      </w:r>
      <w:r>
        <w:rPr>
          <w:rFonts w:ascii="宋体" w:eastAsia="宋体" w:hAnsi="宋体" w:cs="宋体"/>
        </w:rPr>
        <w:br/>
      </w:r>
      <w:r>
        <w:rPr>
          <w:rFonts w:ascii="宋体" w:eastAsia="宋体" w:hAnsi="宋体" w:cs="宋体"/>
        </w:rPr>
        <w:t>我只是感觉这个事情好像似乎没什么价值，同时感觉是。</w:t>
      </w:r>
    </w:p>
    <w:p>
      <w:pPr>
        <w:spacing w:before="240" w:after="240"/>
        <w:rPr>
          <w:rFonts w:ascii="宋体" w:eastAsia="宋体" w:hAnsi="宋体" w:cs="宋体"/>
          <w:sz w:val="24"/>
          <w:szCs w:val="24"/>
        </w:rPr>
      </w:pPr>
      <w:r>
        <w:rPr>
          <w:rFonts w:ascii="宋体" w:eastAsia="宋体" w:hAnsi="宋体" w:cs="宋体"/>
        </w:rPr>
        <w:t>说话人2 51:34</w:t>
      </w:r>
      <w:r>
        <w:rPr>
          <w:rFonts w:ascii="宋体" w:eastAsia="宋体" w:hAnsi="宋体" w:cs="宋体"/>
        </w:rPr>
        <w:br/>
      </w:r>
      <w:r>
        <w:rPr>
          <w:rFonts w:ascii="宋体" w:eastAsia="宋体" w:hAnsi="宋体" w:cs="宋体"/>
        </w:rPr>
        <w:t>好一我觉得他有的只要能把用户量做起来的话，其实他交易费用他们会返佣的，他比如说拿它给用户一个交易费用之后，然后同时其实交易所因为它聚合交易用户来自他的话，他可能从交易层上会有反应的，就是这笔钱是挺可观的钱，而且同时他会会后面也可以自己开发很多交易策略，然后用户可以用的这些，包括它可以收费都可以收费的，包括你比如他提供一些策略之后，你可以去策略去收费，实际上像国内做的比较多，像我们国内用户做的比较多，像IQ这种蛮好的，做的比较像国内还很多，国内像那种像b我看好像像但是现在已经下架了，也叫b扣，还有什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它蛮多的就是这种，但是他们产品可能是跟国内可能不太可能用的很少，都是基本上逻辑都是先去用户，捐用户之后就最直接的变现方式就是企业交易所就做交易，然后做用户付费，给交易策略做。</w:t>
      </w:r>
    </w:p>
    <w:p>
      <w:pPr>
        <w:spacing w:before="240" w:after="240"/>
        <w:rPr>
          <w:rFonts w:ascii="宋体" w:eastAsia="宋体" w:hAnsi="宋体" w:cs="宋体"/>
          <w:sz w:val="24"/>
          <w:szCs w:val="24"/>
        </w:rPr>
      </w:pPr>
      <w:r>
        <w:rPr>
          <w:rFonts w:ascii="宋体" w:eastAsia="宋体" w:hAnsi="宋体" w:cs="宋体"/>
        </w:rPr>
        <w:t>说话人7 52:46</w:t>
      </w:r>
      <w:r>
        <w:rPr>
          <w:rFonts w:ascii="宋体" w:eastAsia="宋体" w:hAnsi="宋体" w:cs="宋体"/>
        </w:rPr>
        <w:br/>
      </w:r>
      <w:r>
        <w:rPr>
          <w:rFonts w:ascii="宋体" w:eastAsia="宋体" w:hAnsi="宋体" w:cs="宋体"/>
        </w:rPr>
        <w:t>个打6。</w:t>
      </w:r>
    </w:p>
    <w:p>
      <w:pPr>
        <w:spacing w:before="240" w:after="240"/>
        <w:rPr>
          <w:rFonts w:ascii="宋体" w:eastAsia="宋体" w:hAnsi="宋体" w:cs="宋体"/>
          <w:sz w:val="24"/>
          <w:szCs w:val="24"/>
        </w:rPr>
      </w:pPr>
      <w:r>
        <w:rPr>
          <w:rFonts w:ascii="宋体" w:eastAsia="宋体" w:hAnsi="宋体" w:cs="宋体"/>
        </w:rPr>
        <w:t>说话人1 52:54</w:t>
      </w:r>
      <w:r>
        <w:rPr>
          <w:rFonts w:ascii="宋体" w:eastAsia="宋体" w:hAnsi="宋体" w:cs="宋体"/>
        </w:rPr>
        <w:br/>
      </w:r>
      <w:r>
        <w:rPr>
          <w:rFonts w:ascii="宋体" w:eastAsia="宋体" w:hAnsi="宋体" w:cs="宋体"/>
        </w:rPr>
        <w:t>对我我觉得他们也是主要做流量生意，因为他们比如说前两个他们都推了自己的APP，像做APP的话，其实它瞄准的可能是有的用户，比如说没有装I'm talking的或者说Mad Max，他直接用装了他们APP就直接用，就可以在他们APP上用到各种交易，统计自己资产或者t查看这些功能。</w:t>
      </w:r>
    </w:p>
    <w:p>
      <w:pPr>
        <w:spacing w:before="240" w:after="240"/>
        <w:rPr>
          <w:rFonts w:ascii="宋体" w:eastAsia="宋体" w:hAnsi="宋体" w:cs="宋体"/>
          <w:sz w:val="24"/>
          <w:szCs w:val="24"/>
        </w:rPr>
      </w:pPr>
      <w:r>
        <w:rPr>
          <w:rFonts w:ascii="宋体" w:eastAsia="宋体" w:hAnsi="宋体" w:cs="宋体"/>
        </w:rPr>
        <w:t>说话人2 53:24</w:t>
      </w:r>
      <w:r>
        <w:rPr>
          <w:rFonts w:ascii="宋体" w:eastAsia="宋体" w:hAnsi="宋体" w:cs="宋体"/>
        </w:rPr>
        <w:br/>
      </w:r>
      <w:r>
        <w:rPr>
          <w:rFonts w:ascii="宋体" w:eastAsia="宋体" w:hAnsi="宋体" w:cs="宋体"/>
        </w:rPr>
        <w:t>钱包只是针对一些普通用户，就他买币放在不动了，其实针对一些包括资管机构，还有一些偏交易员的性，就偏交易的性格的话，一般他不用用钱包做这些东西，他都会有一个自己的分析平台，各种统计，然后比较方便做下单的，然后交易这种。</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对钱包是普通用户，你买币是放那是不动的那种，他交货比较少，而且肯定昨天晚上投资组合的话，一般不会找那种买的地时候放钱包不动的人，不是他拥有。</w:t>
      </w:r>
    </w:p>
    <w:p>
      <w:pPr>
        <w:spacing w:before="240" w:after="240"/>
        <w:rPr>
          <w:rFonts w:ascii="宋体" w:eastAsia="宋体" w:hAnsi="宋体" w:cs="宋体"/>
          <w:sz w:val="24"/>
          <w:szCs w:val="24"/>
        </w:rPr>
      </w:pPr>
      <w:r>
        <w:rPr>
          <w:rFonts w:ascii="宋体" w:eastAsia="宋体" w:hAnsi="宋体" w:cs="宋体"/>
        </w:rPr>
        <w:t>说话人1 54:03</w:t>
      </w:r>
      <w:r>
        <w:rPr>
          <w:rFonts w:ascii="宋体" w:eastAsia="宋体" w:hAnsi="宋体" w:cs="宋体"/>
        </w:rPr>
        <w:br/>
      </w:r>
      <w:r>
        <w:rPr>
          <w:rFonts w:ascii="宋体" w:eastAsia="宋体" w:hAnsi="宋体" w:cs="宋体"/>
        </w:rPr>
        <w:t>对，然后我就开始下面的数据分析，因为有点不太舒服，所以我讲的稍微快一点，然后的话等一下可能要快点结束，不好意思。</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然后的话就是数据分析这讲的为什么要数据分析，然后的话有几方，项目方投资者就叫远就跟刚刚上面有发的差不多，然后的话这就有个实战的话，我就把这两天康赛康森西斯他他发了一个纪念urge成功的 sbt就三天之内可以mint不是可以交易，这写错了，然后的话就由浅入深的做一下简单的分析，然后第一层总共分5层，第一层的话就是浏览器加 Excel，适用范围就是不会 SQL的人群，然后加智能合约，调用的次数第一天低于5000次，一般来说非热门的一些合约基本上都满足50001000 5000字的一个需求，像这个就直接打开它浏览器，然后把合约剂放进去其实就可以了，然后的话在右下方就是可以导出它的一个一个csv其实就是一个Excel的格式的数据，然后这也是可以看到它它这里话会导出颈线5000条，如果一天超出5000条的话，只显示前乳腺，咱们把它导出以后的话，我把数据内容格式给贴到这了，这ABCD那就写错了，应该是b和c然后的话它这个话有数据内容格式化，大致就是有希区块，然后时间，然后来供的什么地址住什么地址合约，然后的话有一些以太坊的价进了多少出去多少，然后手续费，然后状态有状态的话有没有错，错的话有这个错误码是什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灯的方法是什么？像这一块我就贴了三三个，做一会做一下简单的分析。贴了三个，然后的话其实这一步第一层的话使用Excel的各种技能加浏览器导出，一第一层技能，第技能a一可能就是直接筛选排序视图，这种的话就点一点就好，然后后面的话需要一些函数Excel函数，比如说统计了某个事件发生的次数，就可以用这个函数 count一，比如说我要统计 nft它。</w:t>
      </w:r>
    </w:p>
    <w:p>
      <w:pPr>
        <w:spacing w:before="240" w:after="240"/>
        <w:rPr>
          <w:rFonts w:ascii="宋体" w:eastAsia="宋体" w:hAnsi="宋体" w:cs="宋体"/>
          <w:sz w:val="24"/>
          <w:szCs w:val="24"/>
        </w:rPr>
      </w:pPr>
      <w:r>
        <w:rPr>
          <w:rFonts w:ascii="宋体" w:eastAsia="宋体" w:hAnsi="宋体" w:cs="宋体"/>
        </w:rPr>
        <w:t>说话人2 57:08</w:t>
      </w:r>
      <w:r>
        <w:rPr>
          <w:rFonts w:ascii="宋体" w:eastAsia="宋体" w:hAnsi="宋体" w:cs="宋体"/>
        </w:rPr>
        <w:br/>
      </w:r>
      <w:r>
        <w:rPr>
          <w:rFonts w:ascii="宋体" w:eastAsia="宋体" w:hAnsi="宋体" w:cs="宋体"/>
        </w:rPr>
        <w:t>的。</w:t>
      </w:r>
    </w:p>
    <w:p>
      <w:pPr>
        <w:spacing w:before="240" w:after="240"/>
        <w:rPr>
          <w:rFonts w:ascii="宋体" w:eastAsia="宋体" w:hAnsi="宋体" w:cs="宋体"/>
          <w:sz w:val="24"/>
          <w:szCs w:val="24"/>
        </w:rPr>
      </w:pPr>
      <w:r>
        <w:rPr>
          <w:rFonts w:ascii="宋体" w:eastAsia="宋体" w:hAnsi="宋体" w:cs="宋体"/>
        </w:rPr>
        <w:t>说话人1 57:09</w:t>
      </w:r>
      <w:r>
        <w:rPr>
          <w:rFonts w:ascii="宋体" w:eastAsia="宋体" w:hAnsi="宋体" w:cs="宋体"/>
        </w:rPr>
        <w:br/>
      </w:r>
      <w:r>
        <w:rPr>
          <w:rFonts w:ascii="宋体" w:eastAsia="宋体" w:hAnsi="宋体" w:cs="宋体"/>
        </w:rPr>
        <w:t>每一个地址它meant了多少次，我就可以用这句话这个它的意义的话区域整个e这一行可以看到e的话就是abcdee就是这个from统计from的区域，它 e二出现了多少次？</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等于有多少亿啊，亿的区域有多少，对出现多少次然后的话，失败的交易有多少，也可以用这个坑的衣服就可以统计，就可以统计 n这个区域像 m三的状态码出现了多少，就可以统计失败的交易有多少。</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然后话题外话的话，比如说这也是一个unit swap的一个Excel表，这个也可以统计某个地址它进行了多少次的unit swap交易，这都可以展开，反正它就统计多少次就用这个。</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另外一个c技能c的话就是关联另外一个事件表，就比如说一些像南森银河这种贴标签的功能，我想知道这个mint，这个纪念MG的nit都有谁，我假设另外一个表的格式是这样的，就是一个是adjust，一个是这个是谁，那么我怎么把每一个 mint的地址对上 ens就是用 we look up它的这么一个功能。</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像这vivo e刚刚讲的 from查找 from在训在这个表一里面，这就一表一的ab行，ab行的序列数为二，也就是查这个户，查这个户，然后把它返回到上面，这个表就可以知道每一个mint的地址，它它的一个EMS或者说他是谁，或者说反正就是关联另一个表，把另一个表的数据填到这个表，就是这么一个作用。</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然后另一个常见的就是萨尼，它就是统计对满足某一个条件的数进行统计，比如说我可以去统计一个 guess消耗的总量，比如说 e的话，刚刚讲的是 from统计 from的，区域所有的from等于e二的，然后它的KK就是 get消耗，上面的话可以看 k c它就可以把每个地址它消耗的get总量因为这个merg它是非命的如果，它是收费的话，我们也可以用相同方法去把这个每个地址它附他致富的语态给得出来，像像体外的扩展的话就可以，如假设这个是一个借纳协议的以太坊的一个表，我可以得出某个地址在以太坊的质押之和，像这就是第一层的主要利用了一些函数和Excel和对a。</w:t>
      </w:r>
    </w:p>
    <w:p>
      <w:pPr>
        <w:spacing w:before="240" w:after="240"/>
        <w:rPr>
          <w:rFonts w:ascii="宋体" w:eastAsia="宋体" w:hAnsi="宋体" w:cs="宋体"/>
          <w:sz w:val="24"/>
          <w:szCs w:val="24"/>
        </w:rPr>
      </w:pPr>
      <w:r>
        <w:rPr>
          <w:rFonts w:ascii="宋体" w:eastAsia="宋体" w:hAnsi="宋体" w:cs="宋体"/>
        </w:rPr>
        <w:t>说话人4 01:00:47</w:t>
      </w:r>
      <w:r>
        <w:rPr>
          <w:rFonts w:ascii="宋体" w:eastAsia="宋体" w:hAnsi="宋体" w:cs="宋体"/>
        </w:rPr>
        <w:br/>
      </w:r>
      <w:r>
        <w:rPr>
          <w:rFonts w:ascii="宋体" w:eastAsia="宋体" w:hAnsi="宋体" w:cs="宋体"/>
        </w:rPr>
        <w:t>就是第一层的分析，就我理解还是针对前面那个分明的那个Mt对吧？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我们去做这些分析，最后希望得出来类似什么样的结论。</w:t>
      </w:r>
    </w:p>
    <w:p>
      <w:pPr>
        <w:spacing w:before="240" w:after="240"/>
        <w:rPr>
          <w:rFonts w:ascii="宋体" w:eastAsia="宋体" w:hAnsi="宋体" w:cs="宋体"/>
          <w:sz w:val="24"/>
          <w:szCs w:val="24"/>
        </w:rPr>
      </w:pPr>
      <w:r>
        <w:rPr>
          <w:rFonts w:ascii="宋体" w:eastAsia="宋体" w:hAnsi="宋体" w:cs="宋体"/>
        </w:rPr>
        <w:t>说话人1 01:01:00</w:t>
      </w:r>
      <w:r>
        <w:rPr>
          <w:rFonts w:ascii="宋体" w:eastAsia="宋体" w:hAnsi="宋体" w:cs="宋体"/>
        </w:rPr>
        <w:br/>
      </w:r>
      <w:r>
        <w:rPr>
          <w:rFonts w:ascii="宋体" w:eastAsia="宋体" w:hAnsi="宋体" w:cs="宋体"/>
        </w:rPr>
        <w:t>或者假设其实因为为什么用nit做例子，因为MIT比较简单，像同样的话也可以把一些理发或者一些更深的一些概念啊给套进去，像比较比较常用的话就可以比如说在unice向投资者可能会关注在unit swa某一个token的一个交易的日活或者说交易的量它呈一个什么趋势，但当然这是这种的进阶型的数据了，但因为为了掩饰我就比较基础的把闺蜜她做一个一般来说分析这种分泌是没什么结论可以得出的，但是的话我就把作为一个演示，所以如果真要一些有用的数据分析，可能会针对这些比如说交易某一个托盘，或者说或者说一些借贷一些协议的指标，像这就第一层分析，像第二层分析的话，就是用像上面三个搜索平台doing footprint，然后还有个sleep site，它的一个搜索功能。</w:t>
      </w:r>
    </w:p>
    <w:p>
      <w:pPr>
        <w:spacing w:before="240" w:after="240"/>
        <w:rPr>
          <w:rFonts w:ascii="宋体" w:eastAsia="宋体" w:hAnsi="宋体" w:cs="宋体"/>
          <w:sz w:val="24"/>
          <w:szCs w:val="24"/>
        </w:rPr>
      </w:pPr>
      <w:r>
        <w:rPr>
          <w:rFonts w:ascii="宋体" w:eastAsia="宋体" w:hAnsi="宋体" w:cs="宋体"/>
        </w:rPr>
        <w:t>说话人5 01:02:29</w:t>
      </w:r>
      <w:r>
        <w:rPr>
          <w:rFonts w:ascii="宋体" w:eastAsia="宋体" w:hAnsi="宋体" w:cs="宋体"/>
        </w:rPr>
        <w:br/>
      </w:r>
      <w:r>
        <w:rPr>
          <w:rFonts w:ascii="宋体" w:eastAsia="宋体" w:hAnsi="宋体" w:cs="宋体"/>
        </w:rPr>
        <w:t>就。</w:t>
      </w:r>
    </w:p>
    <w:p>
      <w:pPr>
        <w:spacing w:before="240" w:after="240"/>
        <w:rPr>
          <w:rFonts w:ascii="宋体" w:eastAsia="宋体" w:hAnsi="宋体" w:cs="宋体"/>
          <w:sz w:val="24"/>
          <w:szCs w:val="24"/>
        </w:rPr>
      </w:pPr>
      <w:r>
        <w:rPr>
          <w:rFonts w:ascii="宋体" w:eastAsia="宋体" w:hAnsi="宋体" w:cs="宋体"/>
        </w:rPr>
        <w:t>说话人1 01:02:31</w:t>
      </w:r>
      <w:r>
        <w:rPr>
          <w:rFonts w:ascii="宋体" w:eastAsia="宋体" w:hAnsi="宋体" w:cs="宋体"/>
        </w:rPr>
        <w:br/>
      </w:r>
      <w:r>
        <w:rPr>
          <w:rFonts w:ascii="宋体" w:eastAsia="宋体" w:hAnsi="宋体" w:cs="宋体"/>
        </w:rPr>
        <w:t>你只要搜搜，你只要把你自己想要的去搜一下，说不定就会有其他人进行一个分析对吧？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像我为什么用德茂举的康生CS怎么觉得Mt做分析，因为我也是随手打开盾，然后我看到这个盾它一个最近很多人在关注，所以我就随手把作为主题，像他这个可以打开看一下，他也非常简单，我也不清楚为什么这么多人在看这个。</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像它这个话就是一个它分析了像好像它也是一个项目方来的，然后它分析的话就是一个它独立的，所以持有人有多少难看，但有很多人关注不知道为什么像类似的比较收藏比较多的话，盾的链接的话放几个？</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像地发优色它对链上的激发用户他做了一个数据看板，这三个链接各位可以看一下，稍后然后这个是交易的，然后open c的对吧？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的话就是第二层搜索就搜别人的，然后看看一个结论。第三层的话就是一个改写的话，就是当你收到一个defy，LP一看板如果觉得很好，想用这个看板对其他类似的这个合约进行分析的话，就有什么办法，比如说盾的包括 footprint也是可以的，就是这个地方它是可以点的。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比如说第一处我同圈我点击页面，我觉得有这个链接，我就可以看到这么一个circle语句，那么这个circle语句非常简单，我就要把这个合约改一改，我就可以分析其他的一个呃嗯链接，不好意思，我各位我暂停一下，给。</w:t>
      </w:r>
    </w:p>
    <w:p>
      <w:pPr>
        <w:spacing w:before="240" w:after="240"/>
        <w:rPr>
          <w:rFonts w:ascii="宋体" w:eastAsia="宋体" w:hAnsi="宋体" w:cs="宋体"/>
          <w:sz w:val="24"/>
          <w:szCs w:val="24"/>
        </w:rPr>
      </w:pPr>
      <w:r>
        <w:rPr>
          <w:rFonts w:ascii="宋体" w:eastAsia="宋体" w:hAnsi="宋体" w:cs="宋体"/>
        </w:rPr>
        <w:t>说话人4 01:05:03</w:t>
      </w:r>
      <w:r>
        <w:rPr>
          <w:rFonts w:ascii="宋体" w:eastAsia="宋体" w:hAnsi="宋体" w:cs="宋体"/>
        </w:rPr>
        <w:br/>
      </w:r>
      <w:r>
        <w:rPr>
          <w:rFonts w:ascii="宋体" w:eastAsia="宋体" w:hAnsi="宋体" w:cs="宋体"/>
        </w:rPr>
        <w:t>沙峰你做交易，你一般会看什么样的数量？</w:t>
      </w:r>
    </w:p>
    <w:p>
      <w:pPr>
        <w:spacing w:before="240" w:after="240"/>
        <w:rPr>
          <w:rFonts w:ascii="宋体" w:eastAsia="宋体" w:hAnsi="宋体" w:cs="宋体"/>
          <w:sz w:val="24"/>
          <w:szCs w:val="24"/>
        </w:rPr>
      </w:pPr>
      <w:r>
        <w:rPr>
          <w:rFonts w:ascii="宋体" w:eastAsia="宋体" w:hAnsi="宋体" w:cs="宋体"/>
        </w:rPr>
        <w:t>说话人2 01:05:06</w:t>
      </w:r>
      <w:r>
        <w:rPr>
          <w:rFonts w:ascii="宋体" w:eastAsia="宋体" w:hAnsi="宋体" w:cs="宋体"/>
        </w:rPr>
        <w:br/>
      </w:r>
      <w:r>
        <w:rPr>
          <w:rFonts w:ascii="宋体" w:eastAsia="宋体" w:hAnsi="宋体" w:cs="宋体"/>
        </w:rPr>
        <w:t>我用我或者发你我会用大家考验他交易的话，其实我估计每个市场每个国家可能都不太一样，都比较本土化一点，就是我会我用arq比较多，还有我有很多工具，因为它我刚才看他做的东西的话，他发的时候还是比较他最看他好像刚才分析什么交易员的指标的话，还是比较粗的，你像真正你看真正好的数据的话，他都收费的都要很高的会员费，你像嘎斯诺的话，他分就嘎斯诺的话，其实你看我推荐了有一个人，我看你在干互动网。</w:t>
      </w:r>
    </w:p>
    <w:p>
      <w:pPr>
        <w:spacing w:before="240" w:after="240"/>
        <w:rPr>
          <w:rFonts w:ascii="宋体" w:eastAsia="宋体" w:hAnsi="宋体" w:cs="宋体"/>
          <w:sz w:val="24"/>
          <w:szCs w:val="24"/>
        </w:rPr>
      </w:pPr>
      <w:r>
        <w:rPr>
          <w:rFonts w:ascii="宋体" w:eastAsia="宋体" w:hAnsi="宋体" w:cs="宋体"/>
        </w:rPr>
        <w:t>说话人8 01:05:43</w:t>
      </w:r>
      <w:r>
        <w:rPr>
          <w:rFonts w:ascii="宋体" w:eastAsia="宋体" w:hAnsi="宋体" w:cs="宋体"/>
        </w:rPr>
        <w:br/>
      </w:r>
      <w:r>
        <w:rPr>
          <w:rFonts w:ascii="宋体" w:eastAsia="宋体" w:hAnsi="宋体" w:cs="宋体"/>
        </w:rPr>
        <w:t>叫什么？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号称中文号称中文第一。</w:t>
      </w:r>
    </w:p>
    <w:p>
      <w:pPr>
        <w:spacing w:before="240" w:after="240"/>
        <w:rPr>
          <w:rFonts w:ascii="宋体" w:eastAsia="宋体" w:hAnsi="宋体" w:cs="宋体"/>
          <w:sz w:val="24"/>
          <w:szCs w:val="24"/>
        </w:rPr>
      </w:pPr>
      <w:r>
        <w:rPr>
          <w:rFonts w:ascii="宋体" w:eastAsia="宋体" w:hAnsi="宋体" w:cs="宋体"/>
        </w:rPr>
        <w:t>说话人2 01:05:46</w:t>
      </w:r>
      <w:r>
        <w:rPr>
          <w:rFonts w:ascii="宋体" w:eastAsia="宋体" w:hAnsi="宋体" w:cs="宋体"/>
        </w:rPr>
        <w:br/>
      </w:r>
      <w:r>
        <w:rPr>
          <w:rFonts w:ascii="宋体" w:eastAsia="宋体" w:hAnsi="宋体" w:cs="宋体"/>
        </w:rPr>
        <w:t>数据飞行员叫叫你叫你叫我不知道叫我们中文名叫我们叫名字叫一是吧？</w:t>
      </w:r>
    </w:p>
    <w:p>
      <w:pPr>
        <w:spacing w:before="240" w:after="240"/>
        <w:rPr>
          <w:rFonts w:ascii="宋体" w:eastAsia="宋体" w:hAnsi="宋体" w:cs="宋体"/>
          <w:sz w:val="24"/>
          <w:szCs w:val="24"/>
        </w:rPr>
      </w:pPr>
      <w:r>
        <w:rPr>
          <w:rFonts w:ascii="宋体" w:eastAsia="宋体" w:hAnsi="宋体" w:cs="宋体"/>
        </w:rPr>
        <w:t>说话人8 01:05:52</w:t>
      </w:r>
      <w:r>
        <w:rPr>
          <w:rFonts w:ascii="宋体" w:eastAsia="宋体" w:hAnsi="宋体" w:cs="宋体"/>
        </w:rPr>
        <w:br/>
      </w:r>
      <w:r>
        <w:rPr>
          <w:rFonts w:ascii="宋体" w:eastAsia="宋体" w:hAnsi="宋体" w:cs="宋体"/>
        </w:rPr>
        <w:t>对。</w:t>
      </w:r>
    </w:p>
    <w:p>
      <w:pPr>
        <w:spacing w:before="240" w:after="240"/>
        <w:rPr>
          <w:rFonts w:ascii="宋体" w:eastAsia="宋体" w:hAnsi="宋体" w:cs="宋体"/>
          <w:sz w:val="24"/>
          <w:szCs w:val="24"/>
        </w:rPr>
      </w:pPr>
      <w:r>
        <w:rPr>
          <w:rFonts w:ascii="宋体" w:eastAsia="宋体" w:hAnsi="宋体" w:cs="宋体"/>
        </w:rPr>
        <w:t>说话人2 01:05:54</w:t>
      </w:r>
      <w:r>
        <w:rPr>
          <w:rFonts w:ascii="宋体" w:eastAsia="宋体" w:hAnsi="宋体" w:cs="宋体"/>
        </w:rPr>
        <w:br/>
      </w:r>
      <w:r>
        <w:rPr>
          <w:rFonts w:ascii="宋体" w:eastAsia="宋体" w:hAnsi="宋体" w:cs="宋体"/>
        </w:rPr>
        <w:t>一旦他就是买了达斯诺的最高的，最高权限会员就是是11年1万美元左右，它都是分的它。你像格莱登导演是因为它数据比较全面，就是因为它最高级会员的话，它是可以实时看的，就是很多数据的话，你要看实时数据的话，你需要会员的都需要付最好的费用是。</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然后对还有很多我可以到时候我可以找一天，等这轮做完之后可以分享一下我的老韭菜的被割的经验。</w:t>
      </w:r>
    </w:p>
    <w:p>
      <w:pPr>
        <w:spacing w:before="240" w:after="240"/>
        <w:rPr>
          <w:rFonts w:ascii="宋体" w:eastAsia="宋体" w:hAnsi="宋体" w:cs="宋体"/>
          <w:sz w:val="24"/>
          <w:szCs w:val="24"/>
        </w:rPr>
      </w:pPr>
      <w:r>
        <w:rPr>
          <w:rFonts w:ascii="宋体" w:eastAsia="宋体" w:hAnsi="宋体" w:cs="宋体"/>
        </w:rPr>
        <w:t>说话人8 01:06:25</w:t>
      </w:r>
      <w:r>
        <w:rPr>
          <w:rFonts w:ascii="宋体" w:eastAsia="宋体" w:hAnsi="宋体" w:cs="宋体"/>
        </w:rPr>
        <w:br/>
      </w:r>
      <w:r>
        <w:rPr>
          <w:rFonts w:ascii="宋体" w:eastAsia="宋体" w:hAnsi="宋体" w:cs="宋体"/>
        </w:rPr>
        <w:t>还有一些。</w:t>
      </w:r>
    </w:p>
    <w:p>
      <w:pPr>
        <w:spacing w:before="240" w:after="240"/>
        <w:rPr>
          <w:rFonts w:ascii="宋体" w:eastAsia="宋体" w:hAnsi="宋体" w:cs="宋体"/>
          <w:sz w:val="24"/>
          <w:szCs w:val="24"/>
        </w:rPr>
      </w:pPr>
      <w:r>
        <w:rPr>
          <w:rFonts w:ascii="宋体" w:eastAsia="宋体" w:hAnsi="宋体" w:cs="宋体"/>
        </w:rPr>
        <w:t>说话人2 01:06:27</w:t>
      </w:r>
      <w:r>
        <w:rPr>
          <w:rFonts w:ascii="宋体" w:eastAsia="宋体" w:hAnsi="宋体" w:cs="宋体"/>
        </w:rPr>
        <w:br/>
      </w:r>
      <w:r>
        <w:rPr>
          <w:rFonts w:ascii="宋体" w:eastAsia="宋体" w:hAnsi="宋体" w:cs="宋体"/>
        </w:rPr>
        <w:t>还有一些我的运用的一些工具都是很实操的东西的。</w:t>
      </w:r>
    </w:p>
    <w:p>
      <w:pPr>
        <w:spacing w:before="240" w:after="240"/>
        <w:rPr>
          <w:rFonts w:ascii="宋体" w:eastAsia="宋体" w:hAnsi="宋体" w:cs="宋体"/>
          <w:sz w:val="24"/>
          <w:szCs w:val="24"/>
        </w:rPr>
      </w:pPr>
      <w:r>
        <w:rPr>
          <w:rFonts w:ascii="宋体" w:eastAsia="宋体" w:hAnsi="宋体" w:cs="宋体"/>
        </w:rPr>
        <w:t>说话人4 01:06:33</w:t>
      </w:r>
      <w:r>
        <w:rPr>
          <w:rFonts w:ascii="宋体" w:eastAsia="宋体" w:hAnsi="宋体" w:cs="宋体"/>
        </w:rPr>
        <w:br/>
      </w:r>
      <w:r>
        <w:rPr>
          <w:rFonts w:ascii="宋体" w:eastAsia="宋体" w:hAnsi="宋体" w:cs="宋体"/>
        </w:rPr>
        <w:t>好，那就下期就你了。</w:t>
      </w:r>
    </w:p>
    <w:p>
      <w:pPr>
        <w:spacing w:before="240" w:after="240"/>
        <w:rPr>
          <w:rFonts w:ascii="宋体" w:eastAsia="宋体" w:hAnsi="宋体" w:cs="宋体"/>
          <w:sz w:val="24"/>
          <w:szCs w:val="24"/>
        </w:rPr>
      </w:pPr>
      <w:r>
        <w:rPr>
          <w:rFonts w:ascii="宋体" w:eastAsia="宋体" w:hAnsi="宋体" w:cs="宋体"/>
        </w:rPr>
        <w:t>说话人2 01:06:38</w:t>
      </w:r>
      <w:r>
        <w:rPr>
          <w:rFonts w:ascii="宋体" w:eastAsia="宋体" w:hAnsi="宋体" w:cs="宋体"/>
        </w:rPr>
        <w:br/>
      </w:r>
      <w:r>
        <w:rPr>
          <w:rFonts w:ascii="宋体" w:eastAsia="宋体" w:hAnsi="宋体" w:cs="宋体"/>
        </w:rPr>
        <w:t>我还有一个不一定是下周准备好，一还有一个人没培养。</w:t>
      </w:r>
    </w:p>
    <w:p>
      <w:pPr>
        <w:spacing w:before="240" w:after="240"/>
        <w:rPr>
          <w:rFonts w:ascii="宋体" w:eastAsia="宋体" w:hAnsi="宋体" w:cs="宋体"/>
          <w:sz w:val="24"/>
          <w:szCs w:val="24"/>
        </w:rPr>
      </w:pPr>
      <w:r>
        <w:rPr>
          <w:rFonts w:ascii="宋体" w:eastAsia="宋体" w:hAnsi="宋体" w:cs="宋体"/>
        </w:rPr>
        <w:t>说话人4 01:06:44</w:t>
      </w:r>
      <w:r>
        <w:rPr>
          <w:rFonts w:ascii="宋体" w:eastAsia="宋体" w:hAnsi="宋体" w:cs="宋体"/>
        </w:rPr>
        <w:br/>
      </w:r>
      <w:r>
        <w:rPr>
          <w:rFonts w:ascii="宋体" w:eastAsia="宋体" w:hAnsi="宋体" w:cs="宋体"/>
        </w:rPr>
        <w:t>对。</w:t>
      </w:r>
    </w:p>
    <w:p>
      <w:pPr>
        <w:spacing w:before="240" w:after="240"/>
        <w:rPr>
          <w:rFonts w:ascii="宋体" w:eastAsia="宋体" w:hAnsi="宋体" w:cs="宋体"/>
          <w:sz w:val="24"/>
          <w:szCs w:val="24"/>
        </w:rPr>
      </w:pPr>
      <w:r>
        <w:rPr>
          <w:rFonts w:ascii="宋体" w:eastAsia="宋体" w:hAnsi="宋体" w:cs="宋体"/>
        </w:rPr>
        <w:t>说话人2 01:06:47</w:t>
      </w:r>
      <w:r>
        <w:rPr>
          <w:rFonts w:ascii="宋体" w:eastAsia="宋体" w:hAnsi="宋体" w:cs="宋体"/>
        </w:rPr>
        <w:br/>
      </w:r>
      <w:r>
        <w:rPr>
          <w:rFonts w:ascii="宋体" w:eastAsia="宋体" w:hAnsi="宋体" w:cs="宋体"/>
        </w:rPr>
        <w:t>对，还有下国内。</w:t>
      </w:r>
    </w:p>
    <w:p>
      <w:pPr>
        <w:spacing w:before="240" w:after="240"/>
        <w:rPr>
          <w:rFonts w:ascii="宋体" w:eastAsia="宋体" w:hAnsi="宋体" w:cs="宋体"/>
          <w:sz w:val="24"/>
          <w:szCs w:val="24"/>
        </w:rPr>
      </w:pPr>
      <w:r>
        <w:rPr>
          <w:rFonts w:ascii="宋体" w:eastAsia="宋体" w:hAnsi="宋体" w:cs="宋体"/>
        </w:rPr>
        <w:t>说话人4 01:06:52</w:t>
      </w:r>
      <w:r>
        <w:rPr>
          <w:rFonts w:ascii="宋体" w:eastAsia="宋体" w:hAnsi="宋体" w:cs="宋体"/>
        </w:rPr>
        <w:br/>
      </w:r>
      <w:r>
        <w:rPr>
          <w:rFonts w:ascii="宋体" w:eastAsia="宋体" w:hAnsi="宋体" w:cs="宋体"/>
        </w:rPr>
        <w:t>但是。</w:t>
      </w:r>
    </w:p>
    <w:p>
      <w:pPr>
        <w:spacing w:before="240" w:after="240"/>
        <w:rPr>
          <w:rFonts w:ascii="宋体" w:eastAsia="宋体" w:hAnsi="宋体" w:cs="宋体"/>
          <w:sz w:val="24"/>
          <w:szCs w:val="24"/>
        </w:rPr>
      </w:pPr>
      <w:r>
        <w:rPr>
          <w:rFonts w:ascii="宋体" w:eastAsia="宋体" w:hAnsi="宋体" w:cs="宋体"/>
        </w:rPr>
        <w:t>说话人7 01:06:53</w:t>
      </w:r>
      <w:r>
        <w:rPr>
          <w:rFonts w:ascii="宋体" w:eastAsia="宋体" w:hAnsi="宋体" w:cs="宋体"/>
        </w:rPr>
        <w:br/>
      </w:r>
      <w:r>
        <w:rPr>
          <w:rFonts w:ascii="宋体" w:eastAsia="宋体" w:hAnsi="宋体" w:cs="宋体"/>
        </w:rPr>
        <w:t>我下周。</w:t>
      </w:r>
    </w:p>
    <w:p>
      <w:pPr>
        <w:spacing w:before="240" w:after="240"/>
        <w:rPr>
          <w:rFonts w:ascii="宋体" w:eastAsia="宋体" w:hAnsi="宋体" w:cs="宋体"/>
          <w:sz w:val="24"/>
          <w:szCs w:val="24"/>
        </w:rPr>
      </w:pPr>
      <w:r>
        <w:rPr>
          <w:rFonts w:ascii="宋体" w:eastAsia="宋体" w:hAnsi="宋体" w:cs="宋体"/>
        </w:rPr>
        <w:t>说话人4 01:06:56</w:t>
      </w:r>
      <w:r>
        <w:rPr>
          <w:rFonts w:ascii="宋体" w:eastAsia="宋体" w:hAnsi="宋体" w:cs="宋体"/>
        </w:rPr>
        <w:br/>
      </w:r>
      <w:r>
        <w:rPr>
          <w:rFonts w:ascii="宋体" w:eastAsia="宋体" w:hAnsi="宋体" w:cs="宋体"/>
        </w:rPr>
        <w:t>好的主题会是什么样？</w:t>
      </w:r>
    </w:p>
    <w:p>
      <w:pPr>
        <w:spacing w:before="240" w:after="240"/>
        <w:rPr>
          <w:rFonts w:ascii="宋体" w:eastAsia="宋体" w:hAnsi="宋体" w:cs="宋体"/>
          <w:sz w:val="24"/>
          <w:szCs w:val="24"/>
        </w:rPr>
      </w:pPr>
      <w:r>
        <w:rPr>
          <w:rFonts w:ascii="宋体" w:eastAsia="宋体" w:hAnsi="宋体" w:cs="宋体"/>
        </w:rPr>
        <w:t>说话人7 01:07:01</w:t>
      </w:r>
      <w:r>
        <w:rPr>
          <w:rFonts w:ascii="宋体" w:eastAsia="宋体" w:hAnsi="宋体" w:cs="宋体"/>
        </w:rPr>
        <w:br/>
      </w:r>
      <w:r>
        <w:rPr>
          <w:rFonts w:ascii="宋体" w:eastAsia="宋体" w:hAnsi="宋体" w:cs="宋体"/>
        </w:rPr>
        <w:t> The five。</w:t>
      </w:r>
    </w:p>
    <w:p>
      <w:pPr>
        <w:spacing w:before="240" w:after="240"/>
        <w:rPr>
          <w:rFonts w:ascii="宋体" w:eastAsia="宋体" w:hAnsi="宋体" w:cs="宋体"/>
          <w:sz w:val="24"/>
          <w:szCs w:val="24"/>
        </w:rPr>
      </w:pPr>
      <w:r>
        <w:rPr>
          <w:rFonts w:ascii="宋体" w:eastAsia="宋体" w:hAnsi="宋体" w:cs="宋体"/>
        </w:rPr>
        <w:t>说话人4 01:07:03</w:t>
      </w:r>
      <w:r>
        <w:rPr>
          <w:rFonts w:ascii="宋体" w:eastAsia="宋体" w:hAnsi="宋体" w:cs="宋体"/>
        </w:rPr>
        <w:br/>
      </w:r>
      <w:r>
        <w:rPr>
          <w:rFonts w:ascii="宋体" w:eastAsia="宋体" w:hAnsi="宋体" w:cs="宋体"/>
        </w:rPr>
        <w:t>好的，我们下两周的主题是有了。</w: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